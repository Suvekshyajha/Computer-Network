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F09A81" w14:textId="77777777" w:rsidR="004E2AAC" w:rsidRPr="00D626EB" w:rsidRDefault="00000000">
      <w:pPr>
        <w:pStyle w:val="Heading1"/>
        <w:rPr>
          <w:rFonts w:ascii="Times New Roman" w:hAnsi="Times New Roman" w:cs="Times New Roman"/>
          <w:color w:val="auto"/>
        </w:rPr>
      </w:pPr>
      <w:r w:rsidRPr="00D626EB">
        <w:rPr>
          <w:rFonts w:ascii="Times New Roman" w:hAnsi="Times New Roman" w:cs="Times New Roman"/>
          <w:color w:val="auto"/>
        </w:rPr>
        <w:t>Lab 2: Introduction to Basic Networking Tools and Commands</w:t>
      </w:r>
    </w:p>
    <w:p w14:paraId="4C644FE8" w14:textId="77777777" w:rsidR="004E2AAC" w:rsidRPr="00D626EB" w:rsidRDefault="00000000">
      <w:pPr>
        <w:pStyle w:val="Heading2"/>
        <w:rPr>
          <w:rFonts w:ascii="Times New Roman" w:hAnsi="Times New Roman" w:cs="Times New Roman"/>
          <w:color w:val="auto"/>
        </w:rPr>
      </w:pPr>
      <w:r w:rsidRPr="00D626EB">
        <w:rPr>
          <w:rFonts w:ascii="Times New Roman" w:hAnsi="Times New Roman" w:cs="Times New Roman"/>
          <w:color w:val="auto"/>
        </w:rPr>
        <w:t>Objective:</w:t>
      </w:r>
    </w:p>
    <w:p w14:paraId="6141FEFC" w14:textId="43127A45" w:rsidR="00540FBB" w:rsidRPr="00CC3898" w:rsidRDefault="00540FBB" w:rsidP="00540FBB">
      <w:pPr>
        <w:pStyle w:val="NormalWeb"/>
      </w:pPr>
      <w:r w:rsidRPr="00CC3898">
        <w:t>To become familiar with key networking tools and commands used for troubleshooting issues, diagnosing problems, and managing network settings.</w:t>
      </w:r>
    </w:p>
    <w:p w14:paraId="082E9532" w14:textId="77777777" w:rsidR="004E2AAC" w:rsidRPr="00D626EB" w:rsidRDefault="00000000">
      <w:pPr>
        <w:pStyle w:val="Heading2"/>
        <w:rPr>
          <w:rFonts w:ascii="Times New Roman" w:hAnsi="Times New Roman" w:cs="Times New Roman"/>
          <w:color w:val="auto"/>
        </w:rPr>
      </w:pPr>
      <w:r w:rsidRPr="00D626EB">
        <w:rPr>
          <w:rFonts w:ascii="Times New Roman" w:hAnsi="Times New Roman" w:cs="Times New Roman"/>
          <w:color w:val="auto"/>
        </w:rPr>
        <w:t>Theory:</w:t>
      </w:r>
    </w:p>
    <w:p w14:paraId="139220F9" w14:textId="77777777" w:rsidR="0081431E" w:rsidRDefault="0081431E" w:rsidP="0081431E">
      <w:pPr>
        <w:pStyle w:val="Heading3"/>
        <w:rPr>
          <w:rFonts w:ascii="Times New Roman" w:eastAsia="Times New Roman" w:hAnsi="Times New Roman" w:cs="Times New Roman"/>
          <w:b w:val="0"/>
          <w:bCs w:val="0"/>
          <w:color w:val="auto"/>
          <w:sz w:val="24"/>
          <w:szCs w:val="24"/>
        </w:rPr>
      </w:pPr>
      <w:r w:rsidRPr="0081431E">
        <w:rPr>
          <w:rFonts w:ascii="Times New Roman" w:eastAsia="Times New Roman" w:hAnsi="Times New Roman" w:cs="Times New Roman"/>
          <w:b w:val="0"/>
          <w:bCs w:val="0"/>
          <w:color w:val="auto"/>
          <w:sz w:val="24"/>
          <w:szCs w:val="24"/>
        </w:rPr>
        <w:t>Networking commands play a crucial role in helping users and administrators maintain and troubleshoot computer networks. These tools are used to inspect network configurations, test connectivity, manage settings, and monitor data flow across networks. Whether it's identifying IP-related issues, checking server availability, or managing routing paths, these commands assist in locating and resolving faults effectively. By learning how to use such commands, one can gain better control over network behavior and ensure smoother communication between devices</w:t>
      </w:r>
    </w:p>
    <w:p w14:paraId="6AD9C052" w14:textId="09C9B240" w:rsidR="004E2AAC" w:rsidRPr="00D626EB" w:rsidRDefault="0081431E" w:rsidP="0081431E">
      <w:pPr>
        <w:pStyle w:val="Heading3"/>
        <w:numPr>
          <w:ilvl w:val="0"/>
          <w:numId w:val="13"/>
        </w:numPr>
        <w:rPr>
          <w:rFonts w:ascii="Times New Roman" w:hAnsi="Times New Roman" w:cs="Times New Roman"/>
          <w:color w:val="auto"/>
        </w:rPr>
      </w:pPr>
      <w:r w:rsidRPr="0081431E">
        <w:rPr>
          <w:rFonts w:ascii="Times New Roman" w:eastAsia="Times New Roman" w:hAnsi="Times New Roman" w:cs="Times New Roman"/>
          <w:b w:val="0"/>
          <w:bCs w:val="0"/>
          <w:color w:val="auto"/>
          <w:sz w:val="24"/>
          <w:szCs w:val="24"/>
        </w:rPr>
        <w:t>.</w:t>
      </w:r>
      <w:r w:rsidRPr="00D626EB">
        <w:rPr>
          <w:rFonts w:ascii="Times New Roman" w:hAnsi="Times New Roman" w:cs="Times New Roman"/>
          <w:color w:val="auto"/>
        </w:rPr>
        <w:t>ipconfig / ifconfig</w:t>
      </w:r>
    </w:p>
    <w:p w14:paraId="07E00BFB" w14:textId="77777777" w:rsidR="00D626EB" w:rsidRPr="00D626EB" w:rsidRDefault="00D626EB" w:rsidP="0081431E">
      <w:pPr>
        <w:pStyle w:val="ListBullet"/>
        <w:numPr>
          <w:ilvl w:val="0"/>
          <w:numId w:val="0"/>
        </w:numPr>
        <w:ind w:left="360"/>
        <w:rPr>
          <w:rFonts w:ascii="Times New Roman" w:hAnsi="Times New Roman" w:cs="Times New Roman"/>
        </w:rPr>
      </w:pPr>
      <w:r w:rsidRPr="00D626EB">
        <w:rPr>
          <w:rFonts w:ascii="Times New Roman" w:hAnsi="Times New Roman" w:cs="Times New Roman"/>
          <w:b/>
          <w:bCs/>
        </w:rPr>
        <w:t>Purpose:</w:t>
      </w:r>
      <w:r w:rsidRPr="00D626EB">
        <w:rPr>
          <w:rFonts w:ascii="Times New Roman" w:hAnsi="Times New Roman" w:cs="Times New Roman"/>
        </w:rPr>
        <w:t xml:space="preserve"> Display IP address and other important network configuration details.</w:t>
      </w:r>
    </w:p>
    <w:p w14:paraId="39384C83" w14:textId="77777777" w:rsidR="00D626EB" w:rsidRPr="00D626EB" w:rsidRDefault="00D626EB" w:rsidP="00D626EB">
      <w:pPr>
        <w:pStyle w:val="ListBullet"/>
        <w:numPr>
          <w:ilvl w:val="0"/>
          <w:numId w:val="12"/>
        </w:numPr>
        <w:rPr>
          <w:rFonts w:ascii="Times New Roman" w:hAnsi="Times New Roman" w:cs="Times New Roman"/>
        </w:rPr>
      </w:pPr>
      <w:r w:rsidRPr="00D626EB">
        <w:rPr>
          <w:rFonts w:ascii="Times New Roman" w:hAnsi="Times New Roman" w:cs="Times New Roman"/>
          <w:b/>
          <w:bCs/>
        </w:rPr>
        <w:t>ipconfig</w:t>
      </w:r>
      <w:r w:rsidRPr="00D626EB">
        <w:rPr>
          <w:rFonts w:ascii="Times New Roman" w:hAnsi="Times New Roman" w:cs="Times New Roman"/>
        </w:rPr>
        <w:t xml:space="preserve"> – used in Windows systems</w:t>
      </w:r>
    </w:p>
    <w:p w14:paraId="3FDC1D80" w14:textId="77777777" w:rsidR="00D626EB" w:rsidRPr="00D626EB" w:rsidRDefault="00D626EB" w:rsidP="00D626EB">
      <w:pPr>
        <w:pStyle w:val="ListBullet"/>
        <w:numPr>
          <w:ilvl w:val="0"/>
          <w:numId w:val="12"/>
        </w:numPr>
        <w:rPr>
          <w:rFonts w:ascii="Times New Roman" w:hAnsi="Times New Roman" w:cs="Times New Roman"/>
        </w:rPr>
      </w:pPr>
      <w:r w:rsidRPr="00D626EB">
        <w:rPr>
          <w:rFonts w:ascii="Times New Roman" w:hAnsi="Times New Roman" w:cs="Times New Roman"/>
          <w:b/>
          <w:bCs/>
        </w:rPr>
        <w:t>ifconfig</w:t>
      </w:r>
      <w:r w:rsidRPr="00D626EB">
        <w:rPr>
          <w:rFonts w:ascii="Times New Roman" w:hAnsi="Times New Roman" w:cs="Times New Roman"/>
        </w:rPr>
        <w:t xml:space="preserve"> – used in Linux and macOS</w:t>
      </w:r>
    </w:p>
    <w:p w14:paraId="7A647E27" w14:textId="77777777" w:rsidR="00D626EB" w:rsidRPr="00D626EB" w:rsidRDefault="00D626EB" w:rsidP="00D626EB">
      <w:pPr>
        <w:pStyle w:val="ListBullet"/>
        <w:numPr>
          <w:ilvl w:val="0"/>
          <w:numId w:val="12"/>
        </w:numPr>
        <w:rPr>
          <w:rFonts w:ascii="Times New Roman" w:hAnsi="Times New Roman" w:cs="Times New Roman"/>
        </w:rPr>
      </w:pPr>
      <w:r w:rsidRPr="00D626EB">
        <w:rPr>
          <w:rFonts w:ascii="Times New Roman" w:hAnsi="Times New Roman" w:cs="Times New Roman"/>
          <w:b/>
          <w:bCs/>
        </w:rPr>
        <w:t>Use Case:</w:t>
      </w:r>
      <w:r w:rsidRPr="00D626EB">
        <w:rPr>
          <w:rFonts w:ascii="Times New Roman" w:hAnsi="Times New Roman" w:cs="Times New Roman"/>
        </w:rPr>
        <w:t xml:space="preserve"> These commands help users view their device's current network setup, including IP address, subnet mask, and default gateway. This information is essential for troubleshooting connectivity problems and verifying proper network settings.</w:t>
      </w:r>
    </w:p>
    <w:p w14:paraId="46790209" w14:textId="35C66BA5" w:rsidR="00540FBB" w:rsidRPr="00CC3898" w:rsidRDefault="00540FBB" w:rsidP="00540FBB">
      <w:pPr>
        <w:pStyle w:val="ListBullet"/>
        <w:numPr>
          <w:ilvl w:val="0"/>
          <w:numId w:val="0"/>
        </w:numPr>
        <w:ind w:left="360"/>
        <w:rPr>
          <w:rFonts w:ascii="Times New Roman" w:hAnsi="Times New Roman" w:cs="Times New Roman"/>
        </w:rPr>
      </w:pPr>
      <w:r w:rsidRPr="00CC3898">
        <w:rPr>
          <w:rFonts w:ascii="Times New Roman" w:hAnsi="Times New Roman" w:cs="Times New Roman"/>
          <w:noProof/>
        </w:rPr>
        <w:drawing>
          <wp:inline distT="0" distB="0" distL="0" distR="0" wp14:anchorId="181C6752" wp14:editId="0FD597EA">
            <wp:extent cx="5274310" cy="1752600"/>
            <wp:effectExtent l="0" t="0" r="2540" b="0"/>
            <wp:docPr id="1741391297" name="Picture 5"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391297" name="Picture 5" descr="A screenshot of a computer code&#10;&#10;AI-generated content may be incorrect."/>
                    <pic:cNvPicPr/>
                  </pic:nvPicPr>
                  <pic:blipFill>
                    <a:blip r:embed="rId6"/>
                    <a:stretch>
                      <a:fillRect/>
                    </a:stretch>
                  </pic:blipFill>
                  <pic:spPr>
                    <a:xfrm>
                      <a:off x="0" y="0"/>
                      <a:ext cx="5274310" cy="1752600"/>
                    </a:xfrm>
                    <a:prstGeom prst="rect">
                      <a:avLst/>
                    </a:prstGeom>
                  </pic:spPr>
                </pic:pic>
              </a:graphicData>
            </a:graphic>
          </wp:inline>
        </w:drawing>
      </w:r>
    </w:p>
    <w:p w14:paraId="0745C432" w14:textId="0366D5E5" w:rsidR="004E2AAC" w:rsidRPr="00CC3898" w:rsidRDefault="00540FBB">
      <w:pPr>
        <w:rPr>
          <w:rFonts w:ascii="Times New Roman" w:hAnsi="Times New Roman" w:cs="Times New Roman"/>
        </w:rPr>
      </w:pPr>
      <w:r w:rsidRPr="00CC3898">
        <w:rPr>
          <w:rFonts w:ascii="Times New Roman" w:hAnsi="Times New Roman" w:cs="Times New Roman"/>
          <w:noProof/>
        </w:rPr>
        <w:lastRenderedPageBreak/>
        <w:drawing>
          <wp:inline distT="0" distB="0" distL="0" distR="0" wp14:anchorId="2162B60D" wp14:editId="1C4F3943">
            <wp:extent cx="5274310" cy="2895600"/>
            <wp:effectExtent l="0" t="0" r="2540" b="0"/>
            <wp:docPr id="1024929387"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929387" name="Picture 4" descr="A screenshot of a computer&#10;&#10;AI-generated content may be incorrect."/>
                    <pic:cNvPicPr/>
                  </pic:nvPicPr>
                  <pic:blipFill>
                    <a:blip r:embed="rId7"/>
                    <a:stretch>
                      <a:fillRect/>
                    </a:stretch>
                  </pic:blipFill>
                  <pic:spPr>
                    <a:xfrm>
                      <a:off x="0" y="0"/>
                      <a:ext cx="5274310" cy="2895600"/>
                    </a:xfrm>
                    <a:prstGeom prst="rect">
                      <a:avLst/>
                    </a:prstGeom>
                  </pic:spPr>
                </pic:pic>
              </a:graphicData>
            </a:graphic>
          </wp:inline>
        </w:drawing>
      </w:r>
    </w:p>
    <w:p w14:paraId="1A846378" w14:textId="12E31425" w:rsidR="004E2AAC" w:rsidRPr="00D626EB" w:rsidRDefault="0081431E" w:rsidP="0081431E">
      <w:pPr>
        <w:pStyle w:val="Heading3"/>
        <w:rPr>
          <w:rFonts w:ascii="Times New Roman" w:hAnsi="Times New Roman" w:cs="Times New Roman"/>
          <w:color w:val="auto"/>
        </w:rPr>
      </w:pPr>
      <w:r>
        <w:rPr>
          <w:rFonts w:ascii="Times New Roman" w:hAnsi="Times New Roman" w:cs="Times New Roman"/>
          <w:color w:val="auto"/>
        </w:rPr>
        <w:t>2.</w:t>
      </w:r>
      <w:r w:rsidRPr="00D626EB">
        <w:rPr>
          <w:rFonts w:ascii="Times New Roman" w:hAnsi="Times New Roman" w:cs="Times New Roman"/>
          <w:color w:val="auto"/>
        </w:rPr>
        <w:t>ping</w:t>
      </w:r>
    </w:p>
    <w:p w14:paraId="63E8BA00" w14:textId="77777777" w:rsidR="004E2AAC" w:rsidRPr="00CC3898" w:rsidRDefault="00000000">
      <w:pPr>
        <w:rPr>
          <w:rFonts w:ascii="Times New Roman" w:hAnsi="Times New Roman" w:cs="Times New Roman"/>
        </w:rPr>
      </w:pPr>
      <w:r w:rsidRPr="0081431E">
        <w:rPr>
          <w:rFonts w:ascii="Times New Roman" w:hAnsi="Times New Roman" w:cs="Times New Roman"/>
          <w:b/>
          <w:bCs/>
        </w:rPr>
        <w:t>Purpose</w:t>
      </w:r>
      <w:r w:rsidRPr="00CC3898">
        <w:rPr>
          <w:rFonts w:ascii="Times New Roman" w:hAnsi="Times New Roman" w:cs="Times New Roman"/>
        </w:rPr>
        <w:t>: Test if another device is reachable</w:t>
      </w:r>
    </w:p>
    <w:p w14:paraId="72346FCF" w14:textId="77777777" w:rsidR="004E2AAC" w:rsidRPr="00CC3898" w:rsidRDefault="00000000">
      <w:pPr>
        <w:pStyle w:val="ListBullet"/>
        <w:rPr>
          <w:rFonts w:ascii="Times New Roman" w:hAnsi="Times New Roman" w:cs="Times New Roman"/>
        </w:rPr>
      </w:pPr>
      <w:r w:rsidRPr="00CC3898">
        <w:rPr>
          <w:rFonts w:ascii="Times New Roman" w:hAnsi="Times New Roman" w:cs="Times New Roman"/>
        </w:rPr>
        <w:t>Example: ping google.com</w:t>
      </w:r>
    </w:p>
    <w:p w14:paraId="0A6D6E62" w14:textId="77777777" w:rsidR="0081431E" w:rsidRDefault="0081431E">
      <w:pPr>
        <w:rPr>
          <w:rFonts w:ascii="Times New Roman" w:hAnsi="Times New Roman" w:cs="Times New Roman"/>
        </w:rPr>
      </w:pPr>
      <w:r w:rsidRPr="0081431E">
        <w:rPr>
          <w:rFonts w:ascii="Times New Roman" w:hAnsi="Times New Roman" w:cs="Times New Roman"/>
          <w:b/>
          <w:bCs/>
        </w:rPr>
        <w:t>Use Case:</w:t>
      </w:r>
      <w:r w:rsidRPr="0081431E">
        <w:rPr>
          <w:rFonts w:ascii="Times New Roman" w:hAnsi="Times New Roman" w:cs="Times New Roman"/>
        </w:rPr>
        <w:t xml:space="preserve"> The ping command sends ICMP echo request packets to a specified address (like a website or IP) and waits for a reply. It helps verify if the destination is active and reachable. This command is useful for checking internet connectivity, diagnosing network delays, or confirming whether a remote server is up and responsive.</w:t>
      </w:r>
    </w:p>
    <w:p w14:paraId="5076DAAC" w14:textId="4B43FDD3" w:rsidR="004E2AAC" w:rsidRPr="00CC3898" w:rsidRDefault="00540FBB">
      <w:pPr>
        <w:rPr>
          <w:rFonts w:ascii="Times New Roman" w:hAnsi="Times New Roman" w:cs="Times New Roman"/>
        </w:rPr>
      </w:pPr>
      <w:r w:rsidRPr="00CC3898">
        <w:rPr>
          <w:rFonts w:ascii="Times New Roman" w:hAnsi="Times New Roman" w:cs="Times New Roman"/>
          <w:noProof/>
        </w:rPr>
        <w:drawing>
          <wp:inline distT="0" distB="0" distL="0" distR="0" wp14:anchorId="55DB791D" wp14:editId="38767FB8">
            <wp:extent cx="5562600" cy="2619375"/>
            <wp:effectExtent l="0" t="0" r="0" b="9525"/>
            <wp:docPr id="1255998380" name="Picture 6" descr="A white screen with black number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998380" name="Picture 6" descr="A white screen with black numbers and numbers&#10;&#10;AI-generated content may be incorrect."/>
                    <pic:cNvPicPr/>
                  </pic:nvPicPr>
                  <pic:blipFill>
                    <a:blip r:embed="rId8"/>
                    <a:stretch>
                      <a:fillRect/>
                    </a:stretch>
                  </pic:blipFill>
                  <pic:spPr>
                    <a:xfrm>
                      <a:off x="0" y="0"/>
                      <a:ext cx="5562600" cy="2619375"/>
                    </a:xfrm>
                    <a:prstGeom prst="rect">
                      <a:avLst/>
                    </a:prstGeom>
                  </pic:spPr>
                </pic:pic>
              </a:graphicData>
            </a:graphic>
          </wp:inline>
        </w:drawing>
      </w:r>
      <w:r w:rsidR="007E604E" w:rsidRPr="00CC3898">
        <w:rPr>
          <w:rFonts w:ascii="Times New Roman" w:hAnsi="Times New Roman" w:cs="Times New Roman"/>
        </w:rPr>
        <w:br/>
      </w:r>
    </w:p>
    <w:p w14:paraId="7AAFD94A" w14:textId="5966C731" w:rsidR="004E2AAC" w:rsidRPr="00D626EB" w:rsidRDefault="0081431E" w:rsidP="0081431E">
      <w:pPr>
        <w:pStyle w:val="Heading3"/>
        <w:rPr>
          <w:rFonts w:ascii="Times New Roman" w:hAnsi="Times New Roman" w:cs="Times New Roman"/>
          <w:color w:val="auto"/>
        </w:rPr>
      </w:pPr>
      <w:r w:rsidRPr="0081431E">
        <w:rPr>
          <w:rFonts w:ascii="Times New Roman" w:hAnsi="Times New Roman" w:cs="Times New Roman"/>
          <w:b w:val="0"/>
          <w:bCs w:val="0"/>
          <w:color w:val="auto"/>
        </w:rPr>
        <w:t>3.</w:t>
      </w:r>
      <w:r>
        <w:rPr>
          <w:rFonts w:ascii="Times New Roman" w:hAnsi="Times New Roman" w:cs="Times New Roman"/>
          <w:color w:val="auto"/>
        </w:rPr>
        <w:t xml:space="preserve"> </w:t>
      </w:r>
      <w:r w:rsidRPr="00D626EB">
        <w:rPr>
          <w:rFonts w:ascii="Times New Roman" w:hAnsi="Times New Roman" w:cs="Times New Roman"/>
          <w:color w:val="auto"/>
        </w:rPr>
        <w:t>tracert / traceroute</w:t>
      </w:r>
    </w:p>
    <w:p w14:paraId="1837B09C" w14:textId="77777777" w:rsidR="0081431E" w:rsidRPr="0081431E" w:rsidRDefault="0081431E" w:rsidP="0081431E">
      <w:pPr>
        <w:pStyle w:val="ListBullet"/>
        <w:rPr>
          <w:rFonts w:ascii="Times New Roman" w:hAnsi="Times New Roman" w:cs="Times New Roman"/>
        </w:rPr>
      </w:pPr>
      <w:r w:rsidRPr="0081431E">
        <w:rPr>
          <w:rFonts w:ascii="Times New Roman" w:hAnsi="Times New Roman" w:cs="Times New Roman"/>
          <w:b/>
          <w:bCs/>
        </w:rPr>
        <w:t>Purpose:</w:t>
      </w:r>
      <w:r w:rsidRPr="0081431E">
        <w:rPr>
          <w:rFonts w:ascii="Times New Roman" w:hAnsi="Times New Roman" w:cs="Times New Roman"/>
        </w:rPr>
        <w:t xml:space="preserve"> See the path data takes through the network.</w:t>
      </w:r>
    </w:p>
    <w:p w14:paraId="2B7EFCCE" w14:textId="77777777" w:rsidR="0081431E" w:rsidRPr="0081431E" w:rsidRDefault="0081431E" w:rsidP="0081431E">
      <w:pPr>
        <w:pStyle w:val="ListBullet"/>
        <w:numPr>
          <w:ilvl w:val="0"/>
          <w:numId w:val="15"/>
        </w:numPr>
        <w:rPr>
          <w:rFonts w:ascii="Times New Roman" w:hAnsi="Times New Roman" w:cs="Times New Roman"/>
        </w:rPr>
      </w:pPr>
      <w:r w:rsidRPr="0081431E">
        <w:rPr>
          <w:rFonts w:ascii="Times New Roman" w:hAnsi="Times New Roman" w:cs="Times New Roman"/>
        </w:rPr>
        <w:t>tracert – Windows</w:t>
      </w:r>
    </w:p>
    <w:p w14:paraId="41B54427" w14:textId="77777777" w:rsidR="0081431E" w:rsidRPr="0081431E" w:rsidRDefault="0081431E" w:rsidP="0081431E">
      <w:pPr>
        <w:pStyle w:val="ListBullet"/>
        <w:numPr>
          <w:ilvl w:val="0"/>
          <w:numId w:val="15"/>
        </w:numPr>
        <w:rPr>
          <w:rFonts w:ascii="Times New Roman" w:hAnsi="Times New Roman" w:cs="Times New Roman"/>
        </w:rPr>
      </w:pPr>
      <w:r w:rsidRPr="0081431E">
        <w:rPr>
          <w:rFonts w:ascii="Times New Roman" w:hAnsi="Times New Roman" w:cs="Times New Roman"/>
        </w:rPr>
        <w:t>traceroute – Linux/macOS</w:t>
      </w:r>
    </w:p>
    <w:p w14:paraId="6204536C" w14:textId="77777777" w:rsidR="0081431E" w:rsidRPr="0081431E" w:rsidRDefault="0081431E" w:rsidP="0081431E">
      <w:pPr>
        <w:pStyle w:val="ListBullet"/>
        <w:rPr>
          <w:rFonts w:ascii="Times New Roman" w:hAnsi="Times New Roman" w:cs="Times New Roman"/>
        </w:rPr>
      </w:pPr>
      <w:r w:rsidRPr="0081431E">
        <w:rPr>
          <w:rFonts w:ascii="Times New Roman" w:hAnsi="Times New Roman" w:cs="Times New Roman"/>
          <w:b/>
          <w:bCs/>
        </w:rPr>
        <w:t>Use Case:</w:t>
      </w:r>
      <w:r w:rsidRPr="0081431E">
        <w:rPr>
          <w:rFonts w:ascii="Times New Roman" w:hAnsi="Times New Roman" w:cs="Times New Roman"/>
        </w:rPr>
        <w:t xml:space="preserve"> These commands display the route that packets follow to reach a destination by showing each hop along the path. This helps identify where delays or failures occur in </w:t>
      </w:r>
      <w:r w:rsidRPr="0081431E">
        <w:rPr>
          <w:rFonts w:ascii="Times New Roman" w:hAnsi="Times New Roman" w:cs="Times New Roman"/>
        </w:rPr>
        <w:lastRenderedPageBreak/>
        <w:t>the network, making it useful for troubleshooting slow connections or pinpointing network issues.</w:t>
      </w:r>
      <w:r w:rsidRPr="0081431E">
        <w:rPr>
          <w:rFonts w:ascii="Times New Roman" w:hAnsi="Times New Roman" w:cs="Times New Roman"/>
        </w:rPr>
        <w:br/>
      </w:r>
      <w:r w:rsidRPr="0081431E">
        <w:rPr>
          <w:rFonts w:ascii="Times New Roman" w:hAnsi="Times New Roman" w:cs="Times New Roman"/>
          <w:b/>
          <w:bCs/>
        </w:rPr>
        <w:t>Example:</w:t>
      </w:r>
      <w:r w:rsidRPr="0081431E">
        <w:rPr>
          <w:rFonts w:ascii="Times New Roman" w:hAnsi="Times New Roman" w:cs="Times New Roman"/>
        </w:rPr>
        <w:t xml:space="preserve"> tracert google.com</w:t>
      </w:r>
    </w:p>
    <w:p w14:paraId="0FBA1963" w14:textId="77777777" w:rsidR="007E604E" w:rsidRPr="00CC3898" w:rsidRDefault="007E604E" w:rsidP="007E604E">
      <w:pPr>
        <w:pStyle w:val="ListBullet"/>
        <w:numPr>
          <w:ilvl w:val="0"/>
          <w:numId w:val="0"/>
        </w:numPr>
        <w:ind w:left="360"/>
        <w:rPr>
          <w:rFonts w:ascii="Times New Roman" w:hAnsi="Times New Roman" w:cs="Times New Roman"/>
        </w:rPr>
      </w:pPr>
    </w:p>
    <w:p w14:paraId="08D9DDF4" w14:textId="7B3AA3E5" w:rsidR="007E604E" w:rsidRPr="00CC3898" w:rsidRDefault="00540FBB" w:rsidP="007E604E">
      <w:pPr>
        <w:pStyle w:val="ListBullet"/>
        <w:numPr>
          <w:ilvl w:val="0"/>
          <w:numId w:val="0"/>
        </w:numPr>
        <w:ind w:left="360" w:hanging="360"/>
        <w:rPr>
          <w:rFonts w:ascii="Times New Roman" w:hAnsi="Times New Roman" w:cs="Times New Roman"/>
        </w:rPr>
      </w:pPr>
      <w:r w:rsidRPr="00CC3898">
        <w:rPr>
          <w:rFonts w:ascii="Times New Roman" w:hAnsi="Times New Roman" w:cs="Times New Roman"/>
          <w:noProof/>
        </w:rPr>
        <w:drawing>
          <wp:inline distT="0" distB="0" distL="0" distR="0" wp14:anchorId="13AE82B4" wp14:editId="1891DA58">
            <wp:extent cx="5562600" cy="3048000"/>
            <wp:effectExtent l="0" t="0" r="0" b="0"/>
            <wp:docPr id="1932185551"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185551" name="Picture 7" descr="A screenshot of a computer&#10;&#10;AI-generated content may be incorrect."/>
                    <pic:cNvPicPr/>
                  </pic:nvPicPr>
                  <pic:blipFill>
                    <a:blip r:embed="rId9"/>
                    <a:stretch>
                      <a:fillRect/>
                    </a:stretch>
                  </pic:blipFill>
                  <pic:spPr>
                    <a:xfrm>
                      <a:off x="0" y="0"/>
                      <a:ext cx="5562600" cy="3048000"/>
                    </a:xfrm>
                    <a:prstGeom prst="rect">
                      <a:avLst/>
                    </a:prstGeom>
                  </pic:spPr>
                </pic:pic>
              </a:graphicData>
            </a:graphic>
          </wp:inline>
        </w:drawing>
      </w:r>
    </w:p>
    <w:p w14:paraId="2DDC1FF9" w14:textId="1EE90F31" w:rsidR="004E2AAC" w:rsidRPr="00D626EB" w:rsidRDefault="0081431E" w:rsidP="0081431E">
      <w:pPr>
        <w:pStyle w:val="Heading3"/>
        <w:rPr>
          <w:rFonts w:ascii="Times New Roman" w:hAnsi="Times New Roman" w:cs="Times New Roman"/>
          <w:color w:val="auto"/>
        </w:rPr>
      </w:pPr>
      <w:r>
        <w:rPr>
          <w:rFonts w:ascii="Times New Roman" w:hAnsi="Times New Roman" w:cs="Times New Roman"/>
          <w:color w:val="auto"/>
        </w:rPr>
        <w:t>4.</w:t>
      </w:r>
      <w:r w:rsidRPr="00D626EB">
        <w:rPr>
          <w:rFonts w:ascii="Times New Roman" w:hAnsi="Times New Roman" w:cs="Times New Roman"/>
          <w:color w:val="auto"/>
        </w:rPr>
        <w:t>netstat</w:t>
      </w:r>
    </w:p>
    <w:p w14:paraId="028EDE35" w14:textId="77777777" w:rsidR="0081431E" w:rsidRDefault="0081431E" w:rsidP="0081431E">
      <w:pPr>
        <w:pStyle w:val="NormalWeb"/>
      </w:pPr>
      <w:r>
        <w:rPr>
          <w:rStyle w:val="Strong"/>
        </w:rPr>
        <w:t>Purpose:</w:t>
      </w:r>
      <w:r>
        <w:t xml:space="preserve"> View active network connections and open ports.</w:t>
      </w:r>
    </w:p>
    <w:p w14:paraId="1F88BFD1" w14:textId="77777777" w:rsidR="0081431E" w:rsidRDefault="0081431E" w:rsidP="0081431E">
      <w:pPr>
        <w:pStyle w:val="NormalWeb"/>
      </w:pPr>
      <w:r>
        <w:rPr>
          <w:rStyle w:val="Strong"/>
        </w:rPr>
        <w:t>Use Case:</w:t>
      </w:r>
      <w:r>
        <w:t xml:space="preserve"> The </w:t>
      </w:r>
      <w:r>
        <w:rPr>
          <w:rStyle w:val="HTMLCode"/>
        </w:rPr>
        <w:t>netstat</w:t>
      </w:r>
      <w:r>
        <w:t xml:space="preserve"> command displays all current network connections along with the ports that are being used or are listening for incoming connections. This information is valuable for diagnosing issues related to server ports, monitoring network activity, and identifying unauthorized connections.</w:t>
      </w:r>
    </w:p>
    <w:p w14:paraId="3213EC25" w14:textId="5C3384F3" w:rsidR="0081431E" w:rsidRDefault="0081431E" w:rsidP="0081431E">
      <w:pPr>
        <w:pStyle w:val="NormalWeb"/>
      </w:pPr>
      <w:r>
        <w:rPr>
          <w:rStyle w:val="Strong"/>
        </w:rPr>
        <w:t>Example:</w:t>
      </w:r>
      <w:r>
        <w:t xml:space="preserve"> </w:t>
      </w:r>
      <w:r>
        <w:rPr>
          <w:rStyle w:val="HTMLCode"/>
        </w:rPr>
        <w:t>netstat -an</w:t>
      </w:r>
    </w:p>
    <w:p w14:paraId="586D06A3" w14:textId="191443ED" w:rsidR="00C962AE" w:rsidRPr="00CC3898" w:rsidRDefault="00540FBB">
      <w:pPr>
        <w:rPr>
          <w:rFonts w:ascii="Times New Roman" w:hAnsi="Times New Roman" w:cs="Times New Roman"/>
        </w:rPr>
      </w:pPr>
      <w:r w:rsidRPr="00CC3898">
        <w:rPr>
          <w:rFonts w:ascii="Times New Roman" w:hAnsi="Times New Roman" w:cs="Times New Roman"/>
          <w:noProof/>
        </w:rPr>
        <w:drawing>
          <wp:inline distT="0" distB="0" distL="0" distR="0" wp14:anchorId="397EA50D" wp14:editId="01613AFD">
            <wp:extent cx="5274310" cy="2743200"/>
            <wp:effectExtent l="0" t="0" r="2540" b="0"/>
            <wp:docPr id="1833912104"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912104" name="Picture 8" descr="A screenshot of a computer&#10;&#10;AI-generated content may be incorrect."/>
                    <pic:cNvPicPr/>
                  </pic:nvPicPr>
                  <pic:blipFill>
                    <a:blip r:embed="rId10"/>
                    <a:stretch>
                      <a:fillRect/>
                    </a:stretch>
                  </pic:blipFill>
                  <pic:spPr>
                    <a:xfrm>
                      <a:off x="0" y="0"/>
                      <a:ext cx="5274310" cy="2743200"/>
                    </a:xfrm>
                    <a:prstGeom prst="rect">
                      <a:avLst/>
                    </a:prstGeom>
                  </pic:spPr>
                </pic:pic>
              </a:graphicData>
            </a:graphic>
          </wp:inline>
        </w:drawing>
      </w:r>
    </w:p>
    <w:p w14:paraId="253AB58C" w14:textId="6BEB0A7F" w:rsidR="004E2AAC" w:rsidRPr="00CC3898" w:rsidRDefault="00540FBB">
      <w:pPr>
        <w:rPr>
          <w:rFonts w:ascii="Times New Roman" w:hAnsi="Times New Roman" w:cs="Times New Roman"/>
        </w:rPr>
      </w:pPr>
      <w:r w:rsidRPr="00CC3898">
        <w:rPr>
          <w:rFonts w:ascii="Times New Roman" w:hAnsi="Times New Roman" w:cs="Times New Roman"/>
          <w:noProof/>
        </w:rPr>
        <w:lastRenderedPageBreak/>
        <w:drawing>
          <wp:inline distT="0" distB="0" distL="0" distR="0" wp14:anchorId="32FE9360" wp14:editId="27A79252">
            <wp:extent cx="5274310" cy="915670"/>
            <wp:effectExtent l="0" t="0" r="2540" b="0"/>
            <wp:docPr id="1281742256"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742256" name="Picture 9" descr="A screenshot of a computer&#10;&#10;AI-generated content may be incorrect."/>
                    <pic:cNvPicPr/>
                  </pic:nvPicPr>
                  <pic:blipFill>
                    <a:blip r:embed="rId11"/>
                    <a:stretch>
                      <a:fillRect/>
                    </a:stretch>
                  </pic:blipFill>
                  <pic:spPr>
                    <a:xfrm>
                      <a:off x="0" y="0"/>
                      <a:ext cx="5274310" cy="915670"/>
                    </a:xfrm>
                    <a:prstGeom prst="rect">
                      <a:avLst/>
                    </a:prstGeom>
                  </pic:spPr>
                </pic:pic>
              </a:graphicData>
            </a:graphic>
          </wp:inline>
        </w:drawing>
      </w:r>
      <w:r w:rsidR="00C962AE" w:rsidRPr="00CC3898">
        <w:rPr>
          <w:rFonts w:ascii="Times New Roman" w:hAnsi="Times New Roman" w:cs="Times New Roman"/>
        </w:rPr>
        <w:br/>
      </w:r>
    </w:p>
    <w:p w14:paraId="5853940C" w14:textId="72366E45" w:rsidR="004E2AAC" w:rsidRPr="00D626EB" w:rsidRDefault="0081431E" w:rsidP="0081431E">
      <w:pPr>
        <w:pStyle w:val="Heading3"/>
        <w:rPr>
          <w:rFonts w:ascii="Times New Roman" w:hAnsi="Times New Roman" w:cs="Times New Roman"/>
          <w:color w:val="auto"/>
        </w:rPr>
      </w:pPr>
      <w:r>
        <w:rPr>
          <w:rFonts w:ascii="Times New Roman" w:hAnsi="Times New Roman" w:cs="Times New Roman"/>
          <w:color w:val="auto"/>
        </w:rPr>
        <w:t>5.</w:t>
      </w:r>
      <w:r w:rsidRPr="00D626EB">
        <w:rPr>
          <w:rFonts w:ascii="Times New Roman" w:hAnsi="Times New Roman" w:cs="Times New Roman"/>
          <w:color w:val="auto"/>
        </w:rPr>
        <w:t>nslookup</w:t>
      </w:r>
    </w:p>
    <w:p w14:paraId="2ABE2F80" w14:textId="77777777" w:rsidR="0081431E" w:rsidRPr="0081431E" w:rsidRDefault="0081431E" w:rsidP="0081431E">
      <w:pPr>
        <w:rPr>
          <w:rFonts w:ascii="Times New Roman" w:hAnsi="Times New Roman" w:cs="Times New Roman"/>
        </w:rPr>
      </w:pPr>
      <w:r w:rsidRPr="0081431E">
        <w:rPr>
          <w:rFonts w:ascii="Times New Roman" w:hAnsi="Times New Roman" w:cs="Times New Roman"/>
          <w:b/>
          <w:bCs/>
        </w:rPr>
        <w:t>Purpose:</w:t>
      </w:r>
      <w:r w:rsidRPr="0081431E">
        <w:rPr>
          <w:rFonts w:ascii="Times New Roman" w:hAnsi="Times New Roman" w:cs="Times New Roman"/>
        </w:rPr>
        <w:t xml:space="preserve"> Check DNS (Domain Name System) resolution.</w:t>
      </w:r>
    </w:p>
    <w:p w14:paraId="5D31120C" w14:textId="77777777" w:rsidR="0081431E" w:rsidRPr="0081431E" w:rsidRDefault="0081431E" w:rsidP="0081431E">
      <w:pPr>
        <w:rPr>
          <w:rFonts w:ascii="Times New Roman" w:hAnsi="Times New Roman" w:cs="Times New Roman"/>
        </w:rPr>
      </w:pPr>
      <w:r w:rsidRPr="0081431E">
        <w:rPr>
          <w:rFonts w:ascii="Times New Roman" w:hAnsi="Times New Roman" w:cs="Times New Roman"/>
          <w:b/>
          <w:bCs/>
        </w:rPr>
        <w:t>Use Case:</w:t>
      </w:r>
      <w:r w:rsidRPr="0081431E">
        <w:rPr>
          <w:rFonts w:ascii="Times New Roman" w:hAnsi="Times New Roman" w:cs="Times New Roman"/>
        </w:rPr>
        <w:t xml:space="preserve"> The nslookup command is used to query DNS servers and convert domain names into their corresponding IP addresses. It helps troubleshoot DNS-related problems by verifying if a domain name is properly resolved.</w:t>
      </w:r>
      <w:r w:rsidRPr="0081431E">
        <w:rPr>
          <w:rFonts w:ascii="Times New Roman" w:hAnsi="Times New Roman" w:cs="Times New Roman"/>
        </w:rPr>
        <w:br/>
      </w:r>
      <w:r w:rsidRPr="0081431E">
        <w:rPr>
          <w:rFonts w:ascii="Times New Roman" w:hAnsi="Times New Roman" w:cs="Times New Roman"/>
          <w:b/>
          <w:bCs/>
        </w:rPr>
        <w:t>Example:</w:t>
      </w:r>
      <w:r w:rsidRPr="0081431E">
        <w:rPr>
          <w:rFonts w:ascii="Times New Roman" w:hAnsi="Times New Roman" w:cs="Times New Roman"/>
        </w:rPr>
        <w:t xml:space="preserve"> nslookup google.com</w:t>
      </w:r>
    </w:p>
    <w:p w14:paraId="0BD49355" w14:textId="3378CFF0" w:rsidR="004E2AAC" w:rsidRPr="00CC3898" w:rsidRDefault="00540FBB">
      <w:pPr>
        <w:rPr>
          <w:rFonts w:ascii="Times New Roman" w:hAnsi="Times New Roman" w:cs="Times New Roman"/>
        </w:rPr>
      </w:pPr>
      <w:r w:rsidRPr="00CC3898">
        <w:rPr>
          <w:rFonts w:ascii="Times New Roman" w:hAnsi="Times New Roman" w:cs="Times New Roman"/>
          <w:noProof/>
        </w:rPr>
        <w:drawing>
          <wp:inline distT="0" distB="0" distL="0" distR="0" wp14:anchorId="3CCDECA6" wp14:editId="5A0758F3">
            <wp:extent cx="4972050" cy="1924050"/>
            <wp:effectExtent l="0" t="0" r="0" b="0"/>
            <wp:docPr id="1714965107" name="Picture 10" descr="A white scree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965107" name="Picture 10" descr="A white screen with black text&#10;&#10;AI-generated content may be incorrect."/>
                    <pic:cNvPicPr/>
                  </pic:nvPicPr>
                  <pic:blipFill>
                    <a:blip r:embed="rId12"/>
                    <a:stretch>
                      <a:fillRect/>
                    </a:stretch>
                  </pic:blipFill>
                  <pic:spPr>
                    <a:xfrm>
                      <a:off x="0" y="0"/>
                      <a:ext cx="4972050" cy="1924050"/>
                    </a:xfrm>
                    <a:prstGeom prst="rect">
                      <a:avLst/>
                    </a:prstGeom>
                  </pic:spPr>
                </pic:pic>
              </a:graphicData>
            </a:graphic>
          </wp:inline>
        </w:drawing>
      </w:r>
      <w:r w:rsidR="00C962AE" w:rsidRPr="00CC3898">
        <w:rPr>
          <w:rFonts w:ascii="Times New Roman" w:hAnsi="Times New Roman" w:cs="Times New Roman"/>
        </w:rPr>
        <w:br/>
      </w:r>
    </w:p>
    <w:p w14:paraId="7524D5DA" w14:textId="28D5B3BA" w:rsidR="004E2AAC" w:rsidRPr="00D626EB" w:rsidRDefault="0081431E" w:rsidP="0081431E">
      <w:pPr>
        <w:pStyle w:val="Heading3"/>
        <w:rPr>
          <w:rFonts w:ascii="Times New Roman" w:hAnsi="Times New Roman" w:cs="Times New Roman"/>
          <w:color w:val="auto"/>
        </w:rPr>
      </w:pPr>
      <w:r>
        <w:rPr>
          <w:rFonts w:ascii="Times New Roman" w:hAnsi="Times New Roman" w:cs="Times New Roman"/>
          <w:color w:val="auto"/>
        </w:rPr>
        <w:t>6.</w:t>
      </w:r>
      <w:r w:rsidRPr="00D626EB">
        <w:rPr>
          <w:rFonts w:ascii="Times New Roman" w:hAnsi="Times New Roman" w:cs="Times New Roman"/>
          <w:color w:val="auto"/>
        </w:rPr>
        <w:t>arp</w:t>
      </w:r>
    </w:p>
    <w:p w14:paraId="5642E0C9" w14:textId="77777777" w:rsidR="0081431E" w:rsidRPr="0081431E" w:rsidRDefault="0081431E" w:rsidP="0081431E">
      <w:pPr>
        <w:rPr>
          <w:rFonts w:ascii="Times New Roman" w:hAnsi="Times New Roman" w:cs="Times New Roman"/>
        </w:rPr>
      </w:pPr>
      <w:r w:rsidRPr="0081431E">
        <w:rPr>
          <w:rFonts w:ascii="Times New Roman" w:hAnsi="Times New Roman" w:cs="Times New Roman"/>
          <w:b/>
          <w:bCs/>
        </w:rPr>
        <w:t>Purpose:</w:t>
      </w:r>
      <w:r w:rsidRPr="0081431E">
        <w:rPr>
          <w:rFonts w:ascii="Times New Roman" w:hAnsi="Times New Roman" w:cs="Times New Roman"/>
        </w:rPr>
        <w:t xml:space="preserve"> Show the mapping between IP addresses and MAC addresses.</w:t>
      </w:r>
    </w:p>
    <w:p w14:paraId="5EB659D5" w14:textId="77777777" w:rsidR="0081431E" w:rsidRPr="0081431E" w:rsidRDefault="0081431E" w:rsidP="0081431E">
      <w:pPr>
        <w:rPr>
          <w:rFonts w:ascii="Times New Roman" w:hAnsi="Times New Roman" w:cs="Times New Roman"/>
        </w:rPr>
      </w:pPr>
      <w:r w:rsidRPr="0081431E">
        <w:rPr>
          <w:rFonts w:ascii="Times New Roman" w:hAnsi="Times New Roman" w:cs="Times New Roman"/>
          <w:b/>
          <w:bCs/>
        </w:rPr>
        <w:t>Use Case:</w:t>
      </w:r>
      <w:r w:rsidRPr="0081431E">
        <w:rPr>
          <w:rFonts w:ascii="Times New Roman" w:hAnsi="Times New Roman" w:cs="Times New Roman"/>
        </w:rPr>
        <w:t xml:space="preserve"> The arp command displays the local network’s Address Resolution Protocol table, listing IP addresses along with their corresponding MAC addresses. This helps in identifying devices on the local network and troubleshooting address resolution issues.</w:t>
      </w:r>
      <w:r w:rsidRPr="0081431E">
        <w:rPr>
          <w:rFonts w:ascii="Times New Roman" w:hAnsi="Times New Roman" w:cs="Times New Roman"/>
        </w:rPr>
        <w:br/>
      </w:r>
      <w:r w:rsidRPr="0081431E">
        <w:rPr>
          <w:rFonts w:ascii="Times New Roman" w:hAnsi="Times New Roman" w:cs="Times New Roman"/>
          <w:b/>
          <w:bCs/>
        </w:rPr>
        <w:t>Example:</w:t>
      </w:r>
      <w:r w:rsidRPr="0081431E">
        <w:rPr>
          <w:rFonts w:ascii="Times New Roman" w:hAnsi="Times New Roman" w:cs="Times New Roman"/>
        </w:rPr>
        <w:t xml:space="preserve"> arp -a</w:t>
      </w:r>
    </w:p>
    <w:p w14:paraId="4A629656" w14:textId="77777777" w:rsidR="0081431E" w:rsidRDefault="00CC3898" w:rsidP="0081431E">
      <w:pPr>
        <w:rPr>
          <w:rFonts w:ascii="Times New Roman" w:hAnsi="Times New Roman" w:cs="Times New Roman"/>
        </w:rPr>
      </w:pPr>
      <w:r w:rsidRPr="00CC3898">
        <w:rPr>
          <w:rFonts w:ascii="Times New Roman" w:hAnsi="Times New Roman" w:cs="Times New Roman"/>
          <w:noProof/>
        </w:rPr>
        <w:lastRenderedPageBreak/>
        <w:drawing>
          <wp:inline distT="0" distB="0" distL="0" distR="0" wp14:anchorId="61C7067E" wp14:editId="634B725C">
            <wp:extent cx="5514975" cy="3267075"/>
            <wp:effectExtent l="0" t="0" r="9525" b="9525"/>
            <wp:docPr id="1553289627" name="Picture 11" descr="A computer cod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289627" name="Picture 11" descr="A computer code with numbers and letters&#10;&#10;AI-generated content may be incorrect."/>
                    <pic:cNvPicPr/>
                  </pic:nvPicPr>
                  <pic:blipFill>
                    <a:blip r:embed="rId13"/>
                    <a:stretch>
                      <a:fillRect/>
                    </a:stretch>
                  </pic:blipFill>
                  <pic:spPr>
                    <a:xfrm>
                      <a:off x="0" y="0"/>
                      <a:ext cx="5514975" cy="3267075"/>
                    </a:xfrm>
                    <a:prstGeom prst="rect">
                      <a:avLst/>
                    </a:prstGeom>
                  </pic:spPr>
                </pic:pic>
              </a:graphicData>
            </a:graphic>
          </wp:inline>
        </w:drawing>
      </w:r>
      <w:r w:rsidR="00C962AE" w:rsidRPr="00CC3898">
        <w:rPr>
          <w:rFonts w:ascii="Times New Roman" w:hAnsi="Times New Roman" w:cs="Times New Roman"/>
        </w:rPr>
        <w:br/>
      </w:r>
    </w:p>
    <w:p w14:paraId="614FABC8" w14:textId="60106120" w:rsidR="004E2AAC" w:rsidRPr="0081431E" w:rsidRDefault="0081431E" w:rsidP="0081431E">
      <w:pPr>
        <w:rPr>
          <w:rFonts w:ascii="Times New Roman" w:hAnsi="Times New Roman" w:cs="Times New Roman"/>
          <w:b/>
          <w:bCs/>
        </w:rPr>
      </w:pPr>
      <w:r w:rsidRPr="0081431E">
        <w:rPr>
          <w:rFonts w:ascii="Times New Roman" w:hAnsi="Times New Roman" w:cs="Times New Roman"/>
          <w:b/>
          <w:bCs/>
        </w:rPr>
        <w:t>7.hostname</w:t>
      </w:r>
    </w:p>
    <w:p w14:paraId="487DF039" w14:textId="77777777" w:rsidR="004E2AAC" w:rsidRPr="00CC3898" w:rsidRDefault="00000000">
      <w:pPr>
        <w:rPr>
          <w:rFonts w:ascii="Times New Roman" w:hAnsi="Times New Roman" w:cs="Times New Roman"/>
        </w:rPr>
      </w:pPr>
      <w:r w:rsidRPr="0081431E">
        <w:rPr>
          <w:rFonts w:ascii="Times New Roman" w:hAnsi="Times New Roman" w:cs="Times New Roman"/>
          <w:b/>
          <w:bCs/>
        </w:rPr>
        <w:t>Purpose:</w:t>
      </w:r>
      <w:r w:rsidRPr="00CC3898">
        <w:rPr>
          <w:rFonts w:ascii="Times New Roman" w:hAnsi="Times New Roman" w:cs="Times New Roman"/>
        </w:rPr>
        <w:t xml:space="preserve"> Shows the computer’s name on the network</w:t>
      </w:r>
    </w:p>
    <w:p w14:paraId="22758902" w14:textId="77777777" w:rsidR="004E2AAC" w:rsidRPr="00CC3898" w:rsidRDefault="00000000">
      <w:pPr>
        <w:pStyle w:val="ListBullet"/>
        <w:rPr>
          <w:rFonts w:ascii="Times New Roman" w:hAnsi="Times New Roman" w:cs="Times New Roman"/>
        </w:rPr>
      </w:pPr>
      <w:r w:rsidRPr="0081431E">
        <w:rPr>
          <w:rFonts w:ascii="Times New Roman" w:hAnsi="Times New Roman" w:cs="Times New Roman"/>
          <w:b/>
          <w:bCs/>
        </w:rPr>
        <w:t>Example:</w:t>
      </w:r>
      <w:r w:rsidRPr="00CC3898">
        <w:rPr>
          <w:rFonts w:ascii="Times New Roman" w:hAnsi="Times New Roman" w:cs="Times New Roman"/>
        </w:rPr>
        <w:t xml:space="preserve"> hostname</w:t>
      </w:r>
    </w:p>
    <w:p w14:paraId="6CF10644" w14:textId="163F98E3" w:rsidR="00CC3898" w:rsidRPr="00CC3898" w:rsidRDefault="00D626EB" w:rsidP="00CC3898">
      <w:pPr>
        <w:pStyle w:val="ListBullet"/>
        <w:numPr>
          <w:ilvl w:val="0"/>
          <w:numId w:val="0"/>
        </w:numPr>
        <w:ind w:left="360" w:hanging="360"/>
        <w:rPr>
          <w:rFonts w:ascii="Times New Roman" w:hAnsi="Times New Roman" w:cs="Times New Roman"/>
        </w:rPr>
      </w:pPr>
      <w:r>
        <w:rPr>
          <w:rFonts w:ascii="Times New Roman" w:hAnsi="Times New Roman" w:cs="Times New Roman"/>
        </w:rPr>
        <w:t>It is used</w:t>
      </w:r>
      <w:r w:rsidRPr="00D626EB">
        <w:rPr>
          <w:rFonts w:ascii="Times New Roman" w:hAnsi="Times New Roman" w:cs="Times New Roman"/>
        </w:rPr>
        <w:t xml:space="preserve"> for identifying the system on the network</w:t>
      </w:r>
      <w:r>
        <w:rPr>
          <w:rFonts w:ascii="Times New Roman" w:hAnsi="Times New Roman" w:cs="Times New Roman"/>
        </w:rPr>
        <w:t>.</w:t>
      </w:r>
    </w:p>
    <w:p w14:paraId="44C1134E" w14:textId="6BBA6100" w:rsidR="00C962AE" w:rsidRPr="00CC3898" w:rsidRDefault="005150EF">
      <w:pPr>
        <w:rPr>
          <w:rFonts w:ascii="Times New Roman" w:hAnsi="Times New Roman" w:cs="Times New Roman"/>
        </w:rPr>
      </w:pPr>
      <w:r w:rsidRPr="005150EF">
        <w:rPr>
          <w:rFonts w:ascii="Times New Roman" w:hAnsi="Times New Roman" w:cs="Times New Roman"/>
        </w:rPr>
        <w:drawing>
          <wp:inline distT="0" distB="0" distL="0" distR="0" wp14:anchorId="2F3D45D5" wp14:editId="5CACC97B">
            <wp:extent cx="2305168" cy="514376"/>
            <wp:effectExtent l="0" t="0" r="0" b="0"/>
            <wp:docPr id="375122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22302" name=""/>
                    <pic:cNvPicPr/>
                  </pic:nvPicPr>
                  <pic:blipFill>
                    <a:blip r:embed="rId14"/>
                    <a:stretch>
                      <a:fillRect/>
                    </a:stretch>
                  </pic:blipFill>
                  <pic:spPr>
                    <a:xfrm>
                      <a:off x="0" y="0"/>
                      <a:ext cx="2305168" cy="514376"/>
                    </a:xfrm>
                    <a:prstGeom prst="rect">
                      <a:avLst/>
                    </a:prstGeom>
                  </pic:spPr>
                </pic:pic>
              </a:graphicData>
            </a:graphic>
          </wp:inline>
        </w:drawing>
      </w:r>
      <w:r w:rsidR="00C962AE" w:rsidRPr="00CC3898">
        <w:rPr>
          <w:rFonts w:ascii="Times New Roman" w:hAnsi="Times New Roman" w:cs="Times New Roman"/>
        </w:rPr>
        <w:br/>
      </w:r>
    </w:p>
    <w:p w14:paraId="066F4926" w14:textId="77777777" w:rsidR="00D626EB" w:rsidRPr="00D626EB" w:rsidRDefault="00D626EB" w:rsidP="00D626EB">
      <w:pPr>
        <w:rPr>
          <w:rFonts w:ascii="Times New Roman" w:hAnsi="Times New Roman" w:cs="Times New Roman"/>
        </w:rPr>
      </w:pPr>
      <w:r w:rsidRPr="00D626EB">
        <w:rPr>
          <w:rFonts w:ascii="Times New Roman" w:hAnsi="Times New Roman" w:cs="Times New Roman"/>
          <w:b/>
          <w:bCs/>
        </w:rPr>
        <w:t>8. Telnet</w:t>
      </w:r>
      <w:r w:rsidRPr="00D626EB">
        <w:rPr>
          <w:rFonts w:ascii="Times New Roman" w:hAnsi="Times New Roman" w:cs="Times New Roman"/>
        </w:rPr>
        <w:br/>
      </w:r>
      <w:r w:rsidRPr="00D626EB">
        <w:rPr>
          <w:rFonts w:ascii="Times New Roman" w:hAnsi="Times New Roman" w:cs="Times New Roman"/>
          <w:b/>
          <w:bCs/>
        </w:rPr>
        <w:t>Purpose:</w:t>
      </w:r>
      <w:r w:rsidRPr="00D626EB">
        <w:rPr>
          <w:rFonts w:ascii="Times New Roman" w:hAnsi="Times New Roman" w:cs="Times New Roman"/>
        </w:rPr>
        <w:t xml:space="preserve"> Used to test if a specific port on a remote host is open and accepting connections.</w:t>
      </w:r>
    </w:p>
    <w:p w14:paraId="7655DAD8" w14:textId="77777777" w:rsidR="00D626EB" w:rsidRPr="00D626EB" w:rsidRDefault="00D626EB" w:rsidP="00D626EB">
      <w:pPr>
        <w:numPr>
          <w:ilvl w:val="0"/>
          <w:numId w:val="11"/>
        </w:numPr>
        <w:rPr>
          <w:rFonts w:ascii="Times New Roman" w:hAnsi="Times New Roman" w:cs="Times New Roman"/>
        </w:rPr>
      </w:pPr>
      <w:r w:rsidRPr="00D626EB">
        <w:rPr>
          <w:rFonts w:ascii="Times New Roman" w:hAnsi="Times New Roman" w:cs="Times New Roman"/>
          <w:b/>
          <w:bCs/>
        </w:rPr>
        <w:t>Example:</w:t>
      </w:r>
      <w:r w:rsidRPr="00D626EB">
        <w:rPr>
          <w:rFonts w:ascii="Times New Roman" w:hAnsi="Times New Roman" w:cs="Times New Roman"/>
        </w:rPr>
        <w:t xml:space="preserve"> telnet google.com 80</w:t>
      </w:r>
    </w:p>
    <w:p w14:paraId="56B97878" w14:textId="77777777" w:rsidR="00D626EB" w:rsidRPr="00D626EB" w:rsidRDefault="00D626EB" w:rsidP="00D626EB">
      <w:pPr>
        <w:numPr>
          <w:ilvl w:val="0"/>
          <w:numId w:val="11"/>
        </w:numPr>
        <w:rPr>
          <w:rFonts w:ascii="Times New Roman" w:hAnsi="Times New Roman" w:cs="Times New Roman"/>
        </w:rPr>
      </w:pPr>
      <w:r w:rsidRPr="00D626EB">
        <w:rPr>
          <w:rFonts w:ascii="Times New Roman" w:hAnsi="Times New Roman" w:cs="Times New Roman"/>
          <w:b/>
          <w:bCs/>
        </w:rPr>
        <w:t>Use Case:</w:t>
      </w:r>
      <w:r w:rsidRPr="00D626EB">
        <w:rPr>
          <w:rFonts w:ascii="Times New Roman" w:hAnsi="Times New Roman" w:cs="Times New Roman"/>
        </w:rPr>
        <w:t xml:space="preserve"> Helpful for checking connectivity to services running on specific ports, such as web servers (port 80). However, Telnet is often disabled or blocked by default due to security concerns.</w:t>
      </w:r>
    </w:p>
    <w:p w14:paraId="1F747CD0" w14:textId="029C3865" w:rsidR="006C42D0" w:rsidRPr="00CC3898" w:rsidRDefault="00CC3898">
      <w:pPr>
        <w:rPr>
          <w:rFonts w:ascii="Times New Roman" w:hAnsi="Times New Roman" w:cs="Times New Roman"/>
        </w:rPr>
      </w:pPr>
      <w:r w:rsidRPr="00CC3898">
        <w:rPr>
          <w:rFonts w:ascii="Times New Roman" w:hAnsi="Times New Roman" w:cs="Times New Roman"/>
          <w:noProof/>
        </w:rPr>
        <w:drawing>
          <wp:inline distT="0" distB="0" distL="0" distR="0" wp14:anchorId="3E2C2999" wp14:editId="7CC9DF9B">
            <wp:extent cx="4133088" cy="647700"/>
            <wp:effectExtent l="0" t="0" r="1270" b="0"/>
            <wp:docPr id="111970095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700956" name="Picture 1119700956"/>
                    <pic:cNvPicPr/>
                  </pic:nvPicPr>
                  <pic:blipFill>
                    <a:blip r:embed="rId15"/>
                    <a:stretch>
                      <a:fillRect/>
                    </a:stretch>
                  </pic:blipFill>
                  <pic:spPr>
                    <a:xfrm>
                      <a:off x="0" y="0"/>
                      <a:ext cx="4135947" cy="648148"/>
                    </a:xfrm>
                    <a:prstGeom prst="rect">
                      <a:avLst/>
                    </a:prstGeom>
                  </pic:spPr>
                </pic:pic>
              </a:graphicData>
            </a:graphic>
          </wp:inline>
        </w:drawing>
      </w:r>
    </w:p>
    <w:p w14:paraId="20C9A497" w14:textId="77777777" w:rsidR="00CC3898" w:rsidRDefault="00CC3898">
      <w:pPr>
        <w:rPr>
          <w:rFonts w:ascii="Times New Roman" w:hAnsi="Times New Roman" w:cs="Times New Roman"/>
        </w:rPr>
      </w:pPr>
      <w:r w:rsidRPr="00CC3898">
        <w:rPr>
          <w:rFonts w:ascii="Times New Roman" w:hAnsi="Times New Roman" w:cs="Times New Roman"/>
          <w:noProof/>
        </w:rPr>
        <w:lastRenderedPageBreak/>
        <w:drawing>
          <wp:inline distT="0" distB="0" distL="0" distR="0" wp14:anchorId="381CF2B2" wp14:editId="748EB8F1">
            <wp:extent cx="5848350" cy="3000375"/>
            <wp:effectExtent l="0" t="0" r="0" b="9525"/>
            <wp:docPr id="1840722740" name="Picture 1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722740" name="Picture 14" descr="A screenshot of a computer&#10;&#10;AI-generated content may be incorrect."/>
                    <pic:cNvPicPr/>
                  </pic:nvPicPr>
                  <pic:blipFill>
                    <a:blip r:embed="rId16"/>
                    <a:stretch>
                      <a:fillRect/>
                    </a:stretch>
                  </pic:blipFill>
                  <pic:spPr>
                    <a:xfrm>
                      <a:off x="0" y="0"/>
                      <a:ext cx="5848350" cy="3000375"/>
                    </a:xfrm>
                    <a:prstGeom prst="rect">
                      <a:avLst/>
                    </a:prstGeom>
                  </pic:spPr>
                </pic:pic>
              </a:graphicData>
            </a:graphic>
          </wp:inline>
        </w:drawing>
      </w:r>
    </w:p>
    <w:p w14:paraId="2FC99FA9" w14:textId="77777777" w:rsidR="00CC3898" w:rsidRDefault="00CC3898">
      <w:pPr>
        <w:rPr>
          <w:rFonts w:ascii="Times New Roman" w:hAnsi="Times New Roman" w:cs="Times New Roman"/>
        </w:rPr>
      </w:pPr>
    </w:p>
    <w:p w14:paraId="23308106" w14:textId="77777777" w:rsidR="00CC3898" w:rsidRDefault="00CC3898">
      <w:pPr>
        <w:rPr>
          <w:rFonts w:ascii="Times New Roman" w:hAnsi="Times New Roman" w:cs="Times New Roman"/>
        </w:rPr>
      </w:pPr>
    </w:p>
    <w:p w14:paraId="24B70A57" w14:textId="77777777" w:rsidR="00CC3898" w:rsidRDefault="00CC3898">
      <w:pPr>
        <w:rPr>
          <w:rFonts w:ascii="Times New Roman" w:hAnsi="Times New Roman" w:cs="Times New Roman"/>
        </w:rPr>
      </w:pPr>
    </w:p>
    <w:p w14:paraId="475281A2" w14:textId="16D2814C" w:rsidR="004E2AAC" w:rsidRPr="00D626EB" w:rsidRDefault="006C42D0">
      <w:pPr>
        <w:rPr>
          <w:rFonts w:ascii="Times New Roman" w:hAnsi="Times New Roman" w:cs="Times New Roman"/>
        </w:rPr>
      </w:pPr>
      <w:r w:rsidRPr="00CC3898">
        <w:rPr>
          <w:rFonts w:ascii="Times New Roman" w:hAnsi="Times New Roman" w:cs="Times New Roman"/>
        </w:rPr>
        <w:br/>
      </w:r>
    </w:p>
    <w:p w14:paraId="59D3A88E" w14:textId="77777777" w:rsidR="0081431E" w:rsidRDefault="0081431E">
      <w:pPr>
        <w:pStyle w:val="Heading2"/>
        <w:rPr>
          <w:rFonts w:ascii="Times New Roman" w:hAnsi="Times New Roman" w:cs="Times New Roman"/>
          <w:color w:val="auto"/>
        </w:rPr>
      </w:pPr>
    </w:p>
    <w:p w14:paraId="2A8601ED" w14:textId="77777777" w:rsidR="0081431E" w:rsidRDefault="0081431E">
      <w:pPr>
        <w:pStyle w:val="Heading2"/>
        <w:rPr>
          <w:rFonts w:ascii="Times New Roman" w:hAnsi="Times New Roman" w:cs="Times New Roman"/>
          <w:color w:val="auto"/>
        </w:rPr>
      </w:pPr>
    </w:p>
    <w:p w14:paraId="370942F4" w14:textId="77777777" w:rsidR="0081431E" w:rsidRDefault="0081431E">
      <w:pPr>
        <w:pStyle w:val="Heading2"/>
        <w:rPr>
          <w:rFonts w:ascii="Times New Roman" w:hAnsi="Times New Roman" w:cs="Times New Roman"/>
          <w:color w:val="auto"/>
        </w:rPr>
      </w:pPr>
    </w:p>
    <w:p w14:paraId="17B7436F" w14:textId="77777777" w:rsidR="0081431E" w:rsidRDefault="0081431E">
      <w:pPr>
        <w:pStyle w:val="Heading2"/>
        <w:rPr>
          <w:rFonts w:ascii="Times New Roman" w:hAnsi="Times New Roman" w:cs="Times New Roman"/>
          <w:color w:val="auto"/>
        </w:rPr>
      </w:pPr>
    </w:p>
    <w:p w14:paraId="3855FFF0" w14:textId="77777777" w:rsidR="0081431E" w:rsidRDefault="0081431E">
      <w:pPr>
        <w:pStyle w:val="Heading2"/>
        <w:rPr>
          <w:rFonts w:ascii="Times New Roman" w:hAnsi="Times New Roman" w:cs="Times New Roman"/>
          <w:color w:val="auto"/>
        </w:rPr>
      </w:pPr>
    </w:p>
    <w:p w14:paraId="33A68D14" w14:textId="77777777" w:rsidR="0081431E" w:rsidRDefault="0081431E">
      <w:pPr>
        <w:pStyle w:val="Heading2"/>
        <w:rPr>
          <w:rFonts w:ascii="Times New Roman" w:hAnsi="Times New Roman" w:cs="Times New Roman"/>
          <w:color w:val="auto"/>
        </w:rPr>
      </w:pPr>
    </w:p>
    <w:p w14:paraId="00F7A6B5" w14:textId="77777777" w:rsidR="0081431E" w:rsidRDefault="0081431E">
      <w:pPr>
        <w:pStyle w:val="Heading2"/>
        <w:rPr>
          <w:rFonts w:ascii="Times New Roman" w:hAnsi="Times New Roman" w:cs="Times New Roman"/>
          <w:color w:val="auto"/>
        </w:rPr>
      </w:pPr>
    </w:p>
    <w:p w14:paraId="55D88F58" w14:textId="77777777" w:rsidR="0081431E" w:rsidRDefault="0081431E">
      <w:pPr>
        <w:pStyle w:val="Heading2"/>
        <w:rPr>
          <w:rFonts w:ascii="Times New Roman" w:hAnsi="Times New Roman" w:cs="Times New Roman"/>
          <w:color w:val="auto"/>
        </w:rPr>
      </w:pPr>
    </w:p>
    <w:p w14:paraId="0D71BBCA" w14:textId="77777777" w:rsidR="0081431E" w:rsidRDefault="0081431E">
      <w:pPr>
        <w:pStyle w:val="Heading2"/>
        <w:rPr>
          <w:rFonts w:ascii="Times New Roman" w:hAnsi="Times New Roman" w:cs="Times New Roman"/>
          <w:color w:val="auto"/>
        </w:rPr>
      </w:pPr>
    </w:p>
    <w:p w14:paraId="009E7BF8" w14:textId="77777777" w:rsidR="0081431E" w:rsidRDefault="0081431E">
      <w:pPr>
        <w:pStyle w:val="Heading2"/>
        <w:rPr>
          <w:rFonts w:ascii="Times New Roman" w:hAnsi="Times New Roman" w:cs="Times New Roman"/>
          <w:color w:val="auto"/>
        </w:rPr>
      </w:pPr>
    </w:p>
    <w:p w14:paraId="5C39BED7" w14:textId="77777777" w:rsidR="0081431E" w:rsidRDefault="0081431E">
      <w:pPr>
        <w:pStyle w:val="Heading2"/>
        <w:rPr>
          <w:rFonts w:ascii="Times New Roman" w:hAnsi="Times New Roman" w:cs="Times New Roman"/>
          <w:color w:val="auto"/>
        </w:rPr>
      </w:pPr>
    </w:p>
    <w:p w14:paraId="2564DE93" w14:textId="79A1C9FF" w:rsidR="004E2AAC" w:rsidRDefault="004E2AAC" w:rsidP="00CC3898">
      <w:pPr>
        <w:rPr>
          <w:rFonts w:ascii="Times New Roman" w:hAnsi="Times New Roman" w:cs="Times New Roman"/>
        </w:rPr>
      </w:pPr>
    </w:p>
    <w:p w14:paraId="5A8DC03B" w14:textId="77777777" w:rsidR="0081431E" w:rsidRDefault="0081431E" w:rsidP="00CC3898">
      <w:pPr>
        <w:rPr>
          <w:rFonts w:ascii="Times New Roman" w:hAnsi="Times New Roman" w:cs="Times New Roman"/>
        </w:rPr>
      </w:pPr>
    </w:p>
    <w:p w14:paraId="3E847D6B" w14:textId="77777777" w:rsidR="0081431E" w:rsidRPr="00D626EB" w:rsidRDefault="0081431E" w:rsidP="0081431E">
      <w:pPr>
        <w:pStyle w:val="Heading2"/>
        <w:rPr>
          <w:rFonts w:ascii="Times New Roman" w:hAnsi="Times New Roman" w:cs="Times New Roman"/>
          <w:color w:val="auto"/>
        </w:rPr>
      </w:pPr>
      <w:r>
        <w:rPr>
          <w:rFonts w:ascii="Times New Roman" w:hAnsi="Times New Roman" w:cs="Times New Roman"/>
          <w:color w:val="auto"/>
        </w:rPr>
        <w:lastRenderedPageBreak/>
        <w:t>C</w:t>
      </w:r>
      <w:r w:rsidRPr="00D626EB">
        <w:rPr>
          <w:rFonts w:ascii="Times New Roman" w:hAnsi="Times New Roman" w:cs="Times New Roman"/>
          <w:color w:val="auto"/>
        </w:rPr>
        <w:t>onclusion:</w:t>
      </w:r>
    </w:p>
    <w:p w14:paraId="7BCC4E8E" w14:textId="77777777" w:rsidR="0081431E" w:rsidRPr="00D626EB" w:rsidRDefault="0081431E" w:rsidP="0081431E">
      <w:pPr>
        <w:rPr>
          <w:rFonts w:ascii="Times New Roman" w:hAnsi="Times New Roman" w:cs="Times New Roman"/>
          <w:sz w:val="24"/>
          <w:szCs w:val="24"/>
        </w:rPr>
      </w:pPr>
      <w:r w:rsidRPr="00D626EB">
        <w:rPr>
          <w:rFonts w:ascii="Times New Roman" w:hAnsi="Times New Roman" w:cs="Times New Roman"/>
          <w:sz w:val="24"/>
          <w:szCs w:val="24"/>
        </w:rPr>
        <w:t>This lab offered practical experience with key networking commands, helping to build a stronger grasp of how networks operate. By applying these tools in real scenarios, it became clearer how they contribute to keeping networks stable and functional. These commands are crucial for monitoring, identifying, and resolving network problems, making them essential for effective network management and support.</w:t>
      </w:r>
    </w:p>
    <w:p w14:paraId="2BDFA9DE" w14:textId="77777777" w:rsidR="0081431E" w:rsidRPr="00CC3898" w:rsidRDefault="0081431E" w:rsidP="00CC3898">
      <w:pPr>
        <w:rPr>
          <w:rFonts w:ascii="Times New Roman" w:hAnsi="Times New Roman" w:cs="Times New Roman"/>
        </w:rPr>
      </w:pPr>
    </w:p>
    <w:sectPr w:rsidR="0081431E" w:rsidRPr="00CC3898" w:rsidSect="007E604E">
      <w:pgSz w:w="11906" w:h="16838"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B12C89C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19452D2"/>
    <w:multiLevelType w:val="multilevel"/>
    <w:tmpl w:val="5A32BC82"/>
    <w:lvl w:ilvl="0">
      <w:start w:val="1"/>
      <w:numFmt w:val="bullet"/>
      <w:lvlText w:val=""/>
      <w:lvlJc w:val="left"/>
      <w:pPr>
        <w:ind w:left="360" w:hanging="360"/>
      </w:pPr>
      <w:rPr>
        <w:rFonts w:ascii="Symbol" w:hAnsi="Symbol" w:hint="default"/>
        <w:sz w:val="20"/>
      </w:rPr>
    </w:lvl>
    <w:lvl w:ilvl="1">
      <w:start w:val="1"/>
      <w:numFmt w:val="bullet"/>
      <w:lvlText w:val=""/>
      <w:lvlJc w:val="left"/>
      <w:pPr>
        <w:ind w:left="720" w:hanging="360"/>
      </w:pPr>
      <w:rPr>
        <w:rFonts w:ascii="Wingdings" w:hAnsi="Wingdings" w:hint="default"/>
        <w:sz w:val="20"/>
      </w:rPr>
    </w:lvl>
    <w:lvl w:ilvl="2">
      <w:start w:val="1"/>
      <w:numFmt w:val="bullet"/>
      <w:lvlText w:val=""/>
      <w:lvlJc w:val="left"/>
      <w:pPr>
        <w:ind w:left="1080" w:hanging="360"/>
      </w:pPr>
      <w:rPr>
        <w:rFonts w:ascii="Wingdings" w:hAnsi="Wingdings" w:hint="default"/>
        <w:sz w:val="20"/>
      </w:rPr>
    </w:lvl>
    <w:lvl w:ilvl="3">
      <w:start w:val="1"/>
      <w:numFmt w:val="bullet"/>
      <w:lvlText w:val=""/>
      <w:lvlJc w:val="left"/>
      <w:pPr>
        <w:ind w:left="1440" w:hanging="360"/>
      </w:pPr>
      <w:rPr>
        <w:rFonts w:ascii="Symbol" w:hAnsi="Symbol" w:hint="default"/>
        <w:sz w:val="20"/>
      </w:rPr>
    </w:lvl>
    <w:lvl w:ilvl="4">
      <w:start w:val="1"/>
      <w:numFmt w:val="bullet"/>
      <w:lvlText w:val=""/>
      <w:lvlJc w:val="left"/>
      <w:pPr>
        <w:ind w:left="1800" w:hanging="360"/>
      </w:pPr>
      <w:rPr>
        <w:rFonts w:ascii="Symbol" w:hAnsi="Symbol" w:hint="default"/>
        <w:sz w:val="20"/>
      </w:rPr>
    </w:lvl>
    <w:lvl w:ilvl="5">
      <w:start w:val="1"/>
      <w:numFmt w:val="bullet"/>
      <w:lvlText w:val=""/>
      <w:lvlJc w:val="left"/>
      <w:pPr>
        <w:ind w:left="2160" w:hanging="360"/>
      </w:pPr>
      <w:rPr>
        <w:rFonts w:ascii="Wingdings" w:hAnsi="Wingdings" w:hint="default"/>
        <w:sz w:val="20"/>
      </w:rPr>
    </w:lvl>
    <w:lvl w:ilvl="6">
      <w:start w:val="1"/>
      <w:numFmt w:val="bullet"/>
      <w:lvlText w:val=""/>
      <w:lvlJc w:val="left"/>
      <w:pPr>
        <w:ind w:left="2520" w:hanging="360"/>
      </w:pPr>
      <w:rPr>
        <w:rFonts w:ascii="Wingdings" w:hAnsi="Wingdings" w:hint="default"/>
        <w:sz w:val="20"/>
      </w:rPr>
    </w:lvl>
    <w:lvl w:ilvl="7">
      <w:start w:val="1"/>
      <w:numFmt w:val="bullet"/>
      <w:lvlText w:val=""/>
      <w:lvlJc w:val="left"/>
      <w:pPr>
        <w:ind w:left="2880" w:hanging="360"/>
      </w:pPr>
      <w:rPr>
        <w:rFonts w:ascii="Symbol" w:hAnsi="Symbol" w:hint="default"/>
        <w:sz w:val="20"/>
      </w:rPr>
    </w:lvl>
    <w:lvl w:ilvl="8">
      <w:start w:val="1"/>
      <w:numFmt w:val="bullet"/>
      <w:lvlText w:val=""/>
      <w:lvlJc w:val="left"/>
      <w:pPr>
        <w:ind w:left="3240" w:hanging="360"/>
      </w:pPr>
      <w:rPr>
        <w:rFonts w:ascii="Symbol" w:hAnsi="Symbol" w:hint="default"/>
        <w:sz w:val="20"/>
      </w:rPr>
    </w:lvl>
  </w:abstractNum>
  <w:abstractNum w:abstractNumId="10" w15:restartNumberingAfterBreak="0">
    <w:nsid w:val="2978237C"/>
    <w:multiLevelType w:val="multilevel"/>
    <w:tmpl w:val="0F3E2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D71318"/>
    <w:multiLevelType w:val="multilevel"/>
    <w:tmpl w:val="4F1A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140265"/>
    <w:multiLevelType w:val="hybridMultilevel"/>
    <w:tmpl w:val="FF1C6EBA"/>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E37A3F"/>
    <w:multiLevelType w:val="hybridMultilevel"/>
    <w:tmpl w:val="86B8C0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CA78AB"/>
    <w:multiLevelType w:val="hybridMultilevel"/>
    <w:tmpl w:val="F766BF8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E00BBA"/>
    <w:multiLevelType w:val="hybridMultilevel"/>
    <w:tmpl w:val="21FAC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D7270B"/>
    <w:multiLevelType w:val="multilevel"/>
    <w:tmpl w:val="04090021"/>
    <w:lvl w:ilvl="0">
      <w:start w:val="1"/>
      <w:numFmt w:val="bullet"/>
      <w:lvlText w:val=""/>
      <w:lvlJc w:val="left"/>
      <w:pPr>
        <w:ind w:left="360" w:hanging="360"/>
      </w:pPr>
      <w:rPr>
        <w:rFonts w:ascii="Wingdings" w:hAnsi="Wingdings" w:hint="default"/>
        <w:sz w:val="20"/>
      </w:rPr>
    </w:lvl>
    <w:lvl w:ilvl="1">
      <w:start w:val="1"/>
      <w:numFmt w:val="bullet"/>
      <w:lvlText w:val=""/>
      <w:lvlJc w:val="left"/>
      <w:pPr>
        <w:ind w:left="720" w:hanging="360"/>
      </w:pPr>
      <w:rPr>
        <w:rFonts w:ascii="Wingdings" w:hAnsi="Wingdings" w:hint="default"/>
        <w:sz w:val="20"/>
      </w:rPr>
    </w:lvl>
    <w:lvl w:ilvl="2">
      <w:start w:val="1"/>
      <w:numFmt w:val="bullet"/>
      <w:lvlText w:val=""/>
      <w:lvlJc w:val="left"/>
      <w:pPr>
        <w:ind w:left="1080" w:hanging="360"/>
      </w:pPr>
      <w:rPr>
        <w:rFonts w:ascii="Wingdings" w:hAnsi="Wingdings" w:hint="default"/>
        <w:sz w:val="20"/>
      </w:rPr>
    </w:lvl>
    <w:lvl w:ilvl="3">
      <w:start w:val="1"/>
      <w:numFmt w:val="bullet"/>
      <w:lvlText w:val=""/>
      <w:lvlJc w:val="left"/>
      <w:pPr>
        <w:ind w:left="1440" w:hanging="360"/>
      </w:pPr>
      <w:rPr>
        <w:rFonts w:ascii="Symbol" w:hAnsi="Symbol" w:hint="default"/>
        <w:sz w:val="20"/>
      </w:rPr>
    </w:lvl>
    <w:lvl w:ilvl="4">
      <w:start w:val="1"/>
      <w:numFmt w:val="bullet"/>
      <w:lvlText w:val=""/>
      <w:lvlJc w:val="left"/>
      <w:pPr>
        <w:ind w:left="1800" w:hanging="360"/>
      </w:pPr>
      <w:rPr>
        <w:rFonts w:ascii="Symbol" w:hAnsi="Symbol" w:hint="default"/>
        <w:sz w:val="20"/>
      </w:rPr>
    </w:lvl>
    <w:lvl w:ilvl="5">
      <w:start w:val="1"/>
      <w:numFmt w:val="bullet"/>
      <w:lvlText w:val=""/>
      <w:lvlJc w:val="left"/>
      <w:pPr>
        <w:ind w:left="2160" w:hanging="360"/>
      </w:pPr>
      <w:rPr>
        <w:rFonts w:ascii="Wingdings" w:hAnsi="Wingdings" w:hint="default"/>
        <w:sz w:val="20"/>
      </w:rPr>
    </w:lvl>
    <w:lvl w:ilvl="6">
      <w:start w:val="1"/>
      <w:numFmt w:val="bullet"/>
      <w:lvlText w:val=""/>
      <w:lvlJc w:val="left"/>
      <w:pPr>
        <w:ind w:left="2520" w:hanging="360"/>
      </w:pPr>
      <w:rPr>
        <w:rFonts w:ascii="Wingdings" w:hAnsi="Wingdings" w:hint="default"/>
        <w:sz w:val="20"/>
      </w:rPr>
    </w:lvl>
    <w:lvl w:ilvl="7">
      <w:start w:val="1"/>
      <w:numFmt w:val="bullet"/>
      <w:lvlText w:val=""/>
      <w:lvlJc w:val="left"/>
      <w:pPr>
        <w:ind w:left="2880" w:hanging="360"/>
      </w:pPr>
      <w:rPr>
        <w:rFonts w:ascii="Symbol" w:hAnsi="Symbol" w:hint="default"/>
        <w:sz w:val="20"/>
      </w:rPr>
    </w:lvl>
    <w:lvl w:ilvl="8">
      <w:start w:val="1"/>
      <w:numFmt w:val="bullet"/>
      <w:lvlText w:val=""/>
      <w:lvlJc w:val="left"/>
      <w:pPr>
        <w:ind w:left="3240" w:hanging="360"/>
      </w:pPr>
      <w:rPr>
        <w:rFonts w:ascii="Symbol" w:hAnsi="Symbol" w:hint="default"/>
        <w:sz w:val="20"/>
      </w:rPr>
    </w:lvl>
  </w:abstractNum>
  <w:num w:numId="1" w16cid:durableId="1144657844">
    <w:abstractNumId w:val="8"/>
  </w:num>
  <w:num w:numId="2" w16cid:durableId="560554986">
    <w:abstractNumId w:val="6"/>
  </w:num>
  <w:num w:numId="3" w16cid:durableId="1204363846">
    <w:abstractNumId w:val="5"/>
  </w:num>
  <w:num w:numId="4" w16cid:durableId="787626941">
    <w:abstractNumId w:val="4"/>
  </w:num>
  <w:num w:numId="5" w16cid:durableId="685711407">
    <w:abstractNumId w:val="7"/>
  </w:num>
  <w:num w:numId="6" w16cid:durableId="1042941815">
    <w:abstractNumId w:val="3"/>
  </w:num>
  <w:num w:numId="7" w16cid:durableId="1098402616">
    <w:abstractNumId w:val="2"/>
  </w:num>
  <w:num w:numId="8" w16cid:durableId="336930688">
    <w:abstractNumId w:val="1"/>
  </w:num>
  <w:num w:numId="9" w16cid:durableId="1534341567">
    <w:abstractNumId w:val="0"/>
  </w:num>
  <w:num w:numId="10" w16cid:durableId="777214923">
    <w:abstractNumId w:val="13"/>
  </w:num>
  <w:num w:numId="11" w16cid:durableId="897398390">
    <w:abstractNumId w:val="11"/>
  </w:num>
  <w:num w:numId="12" w16cid:durableId="1209150160">
    <w:abstractNumId w:val="10"/>
  </w:num>
  <w:num w:numId="13" w16cid:durableId="125315487">
    <w:abstractNumId w:val="15"/>
  </w:num>
  <w:num w:numId="14" w16cid:durableId="99105187">
    <w:abstractNumId w:val="16"/>
  </w:num>
  <w:num w:numId="15" w16cid:durableId="2017685442">
    <w:abstractNumId w:val="9"/>
  </w:num>
  <w:num w:numId="16" w16cid:durableId="1510217335">
    <w:abstractNumId w:val="14"/>
  </w:num>
  <w:num w:numId="17" w16cid:durableId="17867339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E4310"/>
    <w:rsid w:val="0029639D"/>
    <w:rsid w:val="00326F90"/>
    <w:rsid w:val="00423FCC"/>
    <w:rsid w:val="004D04F4"/>
    <w:rsid w:val="004E2AAC"/>
    <w:rsid w:val="005150EF"/>
    <w:rsid w:val="00540FBB"/>
    <w:rsid w:val="006C42D0"/>
    <w:rsid w:val="007134C0"/>
    <w:rsid w:val="007E604E"/>
    <w:rsid w:val="0081431E"/>
    <w:rsid w:val="00884DF4"/>
    <w:rsid w:val="00AA1D8D"/>
    <w:rsid w:val="00AD29BE"/>
    <w:rsid w:val="00B27932"/>
    <w:rsid w:val="00B47730"/>
    <w:rsid w:val="00C962AE"/>
    <w:rsid w:val="00CB0664"/>
    <w:rsid w:val="00CC3898"/>
    <w:rsid w:val="00D626E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2B52FC"/>
  <w14:defaultImageDpi w14:val="300"/>
  <w15:docId w15:val="{112BC2E1-3294-436D-9561-37D51387D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540FB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1431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764047">
      <w:bodyDiv w:val="1"/>
      <w:marLeft w:val="0"/>
      <w:marRight w:val="0"/>
      <w:marTop w:val="0"/>
      <w:marBottom w:val="0"/>
      <w:divBdr>
        <w:top w:val="none" w:sz="0" w:space="0" w:color="auto"/>
        <w:left w:val="none" w:sz="0" w:space="0" w:color="auto"/>
        <w:bottom w:val="none" w:sz="0" w:space="0" w:color="auto"/>
        <w:right w:val="none" w:sz="0" w:space="0" w:color="auto"/>
      </w:divBdr>
    </w:div>
    <w:div w:id="109664436">
      <w:bodyDiv w:val="1"/>
      <w:marLeft w:val="0"/>
      <w:marRight w:val="0"/>
      <w:marTop w:val="0"/>
      <w:marBottom w:val="0"/>
      <w:divBdr>
        <w:top w:val="none" w:sz="0" w:space="0" w:color="auto"/>
        <w:left w:val="none" w:sz="0" w:space="0" w:color="auto"/>
        <w:bottom w:val="none" w:sz="0" w:space="0" w:color="auto"/>
        <w:right w:val="none" w:sz="0" w:space="0" w:color="auto"/>
      </w:divBdr>
    </w:div>
    <w:div w:id="198862162">
      <w:bodyDiv w:val="1"/>
      <w:marLeft w:val="0"/>
      <w:marRight w:val="0"/>
      <w:marTop w:val="0"/>
      <w:marBottom w:val="0"/>
      <w:divBdr>
        <w:top w:val="none" w:sz="0" w:space="0" w:color="auto"/>
        <w:left w:val="none" w:sz="0" w:space="0" w:color="auto"/>
        <w:bottom w:val="none" w:sz="0" w:space="0" w:color="auto"/>
        <w:right w:val="none" w:sz="0" w:space="0" w:color="auto"/>
      </w:divBdr>
    </w:div>
    <w:div w:id="572663919">
      <w:bodyDiv w:val="1"/>
      <w:marLeft w:val="0"/>
      <w:marRight w:val="0"/>
      <w:marTop w:val="0"/>
      <w:marBottom w:val="0"/>
      <w:divBdr>
        <w:top w:val="none" w:sz="0" w:space="0" w:color="auto"/>
        <w:left w:val="none" w:sz="0" w:space="0" w:color="auto"/>
        <w:bottom w:val="none" w:sz="0" w:space="0" w:color="auto"/>
        <w:right w:val="none" w:sz="0" w:space="0" w:color="auto"/>
      </w:divBdr>
    </w:div>
    <w:div w:id="589658005">
      <w:bodyDiv w:val="1"/>
      <w:marLeft w:val="0"/>
      <w:marRight w:val="0"/>
      <w:marTop w:val="0"/>
      <w:marBottom w:val="0"/>
      <w:divBdr>
        <w:top w:val="none" w:sz="0" w:space="0" w:color="auto"/>
        <w:left w:val="none" w:sz="0" w:space="0" w:color="auto"/>
        <w:bottom w:val="none" w:sz="0" w:space="0" w:color="auto"/>
        <w:right w:val="none" w:sz="0" w:space="0" w:color="auto"/>
      </w:divBdr>
      <w:divsChild>
        <w:div w:id="936182181">
          <w:marLeft w:val="0"/>
          <w:marRight w:val="0"/>
          <w:marTop w:val="0"/>
          <w:marBottom w:val="0"/>
          <w:divBdr>
            <w:top w:val="none" w:sz="0" w:space="0" w:color="auto"/>
            <w:left w:val="none" w:sz="0" w:space="0" w:color="auto"/>
            <w:bottom w:val="none" w:sz="0" w:space="0" w:color="auto"/>
            <w:right w:val="none" w:sz="0" w:space="0" w:color="auto"/>
          </w:divBdr>
          <w:divsChild>
            <w:div w:id="1381202544">
              <w:marLeft w:val="0"/>
              <w:marRight w:val="0"/>
              <w:marTop w:val="0"/>
              <w:marBottom w:val="0"/>
              <w:divBdr>
                <w:top w:val="none" w:sz="0" w:space="0" w:color="auto"/>
                <w:left w:val="none" w:sz="0" w:space="0" w:color="auto"/>
                <w:bottom w:val="none" w:sz="0" w:space="0" w:color="auto"/>
                <w:right w:val="none" w:sz="0" w:space="0" w:color="auto"/>
              </w:divBdr>
              <w:divsChild>
                <w:div w:id="542602320">
                  <w:marLeft w:val="0"/>
                  <w:marRight w:val="0"/>
                  <w:marTop w:val="0"/>
                  <w:marBottom w:val="0"/>
                  <w:divBdr>
                    <w:top w:val="none" w:sz="0" w:space="0" w:color="auto"/>
                    <w:left w:val="none" w:sz="0" w:space="0" w:color="auto"/>
                    <w:bottom w:val="none" w:sz="0" w:space="0" w:color="auto"/>
                    <w:right w:val="none" w:sz="0" w:space="0" w:color="auto"/>
                  </w:divBdr>
                  <w:divsChild>
                    <w:div w:id="1638682840">
                      <w:marLeft w:val="0"/>
                      <w:marRight w:val="0"/>
                      <w:marTop w:val="0"/>
                      <w:marBottom w:val="0"/>
                      <w:divBdr>
                        <w:top w:val="none" w:sz="0" w:space="0" w:color="auto"/>
                        <w:left w:val="none" w:sz="0" w:space="0" w:color="auto"/>
                        <w:bottom w:val="none" w:sz="0" w:space="0" w:color="auto"/>
                        <w:right w:val="none" w:sz="0" w:space="0" w:color="auto"/>
                      </w:divBdr>
                      <w:divsChild>
                        <w:div w:id="18513745">
                          <w:marLeft w:val="0"/>
                          <w:marRight w:val="0"/>
                          <w:marTop w:val="0"/>
                          <w:marBottom w:val="0"/>
                          <w:divBdr>
                            <w:top w:val="none" w:sz="0" w:space="0" w:color="auto"/>
                            <w:left w:val="none" w:sz="0" w:space="0" w:color="auto"/>
                            <w:bottom w:val="none" w:sz="0" w:space="0" w:color="auto"/>
                            <w:right w:val="none" w:sz="0" w:space="0" w:color="auto"/>
                          </w:divBdr>
                          <w:divsChild>
                            <w:div w:id="1252548578">
                              <w:marLeft w:val="0"/>
                              <w:marRight w:val="0"/>
                              <w:marTop w:val="0"/>
                              <w:marBottom w:val="0"/>
                              <w:divBdr>
                                <w:top w:val="none" w:sz="0" w:space="0" w:color="auto"/>
                                <w:left w:val="none" w:sz="0" w:space="0" w:color="auto"/>
                                <w:bottom w:val="none" w:sz="0" w:space="0" w:color="auto"/>
                                <w:right w:val="none" w:sz="0" w:space="0" w:color="auto"/>
                              </w:divBdr>
                              <w:divsChild>
                                <w:div w:id="1976253973">
                                  <w:marLeft w:val="0"/>
                                  <w:marRight w:val="0"/>
                                  <w:marTop w:val="0"/>
                                  <w:marBottom w:val="0"/>
                                  <w:divBdr>
                                    <w:top w:val="none" w:sz="0" w:space="0" w:color="auto"/>
                                    <w:left w:val="none" w:sz="0" w:space="0" w:color="auto"/>
                                    <w:bottom w:val="none" w:sz="0" w:space="0" w:color="auto"/>
                                    <w:right w:val="none" w:sz="0" w:space="0" w:color="auto"/>
                                  </w:divBdr>
                                  <w:divsChild>
                                    <w:div w:id="179293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1137403">
      <w:bodyDiv w:val="1"/>
      <w:marLeft w:val="0"/>
      <w:marRight w:val="0"/>
      <w:marTop w:val="0"/>
      <w:marBottom w:val="0"/>
      <w:divBdr>
        <w:top w:val="none" w:sz="0" w:space="0" w:color="auto"/>
        <w:left w:val="none" w:sz="0" w:space="0" w:color="auto"/>
        <w:bottom w:val="none" w:sz="0" w:space="0" w:color="auto"/>
        <w:right w:val="none" w:sz="0" w:space="0" w:color="auto"/>
      </w:divBdr>
    </w:div>
    <w:div w:id="659118573">
      <w:bodyDiv w:val="1"/>
      <w:marLeft w:val="0"/>
      <w:marRight w:val="0"/>
      <w:marTop w:val="0"/>
      <w:marBottom w:val="0"/>
      <w:divBdr>
        <w:top w:val="none" w:sz="0" w:space="0" w:color="auto"/>
        <w:left w:val="none" w:sz="0" w:space="0" w:color="auto"/>
        <w:bottom w:val="none" w:sz="0" w:space="0" w:color="auto"/>
        <w:right w:val="none" w:sz="0" w:space="0" w:color="auto"/>
      </w:divBdr>
    </w:div>
    <w:div w:id="706567279">
      <w:bodyDiv w:val="1"/>
      <w:marLeft w:val="0"/>
      <w:marRight w:val="0"/>
      <w:marTop w:val="0"/>
      <w:marBottom w:val="0"/>
      <w:divBdr>
        <w:top w:val="none" w:sz="0" w:space="0" w:color="auto"/>
        <w:left w:val="none" w:sz="0" w:space="0" w:color="auto"/>
        <w:bottom w:val="none" w:sz="0" w:space="0" w:color="auto"/>
        <w:right w:val="none" w:sz="0" w:space="0" w:color="auto"/>
      </w:divBdr>
    </w:div>
    <w:div w:id="999431900">
      <w:bodyDiv w:val="1"/>
      <w:marLeft w:val="0"/>
      <w:marRight w:val="0"/>
      <w:marTop w:val="0"/>
      <w:marBottom w:val="0"/>
      <w:divBdr>
        <w:top w:val="none" w:sz="0" w:space="0" w:color="auto"/>
        <w:left w:val="none" w:sz="0" w:space="0" w:color="auto"/>
        <w:bottom w:val="none" w:sz="0" w:space="0" w:color="auto"/>
        <w:right w:val="none" w:sz="0" w:space="0" w:color="auto"/>
      </w:divBdr>
    </w:div>
    <w:div w:id="1027680268">
      <w:bodyDiv w:val="1"/>
      <w:marLeft w:val="0"/>
      <w:marRight w:val="0"/>
      <w:marTop w:val="0"/>
      <w:marBottom w:val="0"/>
      <w:divBdr>
        <w:top w:val="none" w:sz="0" w:space="0" w:color="auto"/>
        <w:left w:val="none" w:sz="0" w:space="0" w:color="auto"/>
        <w:bottom w:val="none" w:sz="0" w:space="0" w:color="auto"/>
        <w:right w:val="none" w:sz="0" w:space="0" w:color="auto"/>
      </w:divBdr>
    </w:div>
    <w:div w:id="1064909690">
      <w:bodyDiv w:val="1"/>
      <w:marLeft w:val="0"/>
      <w:marRight w:val="0"/>
      <w:marTop w:val="0"/>
      <w:marBottom w:val="0"/>
      <w:divBdr>
        <w:top w:val="none" w:sz="0" w:space="0" w:color="auto"/>
        <w:left w:val="none" w:sz="0" w:space="0" w:color="auto"/>
        <w:bottom w:val="none" w:sz="0" w:space="0" w:color="auto"/>
        <w:right w:val="none" w:sz="0" w:space="0" w:color="auto"/>
      </w:divBdr>
    </w:div>
    <w:div w:id="1300652279">
      <w:bodyDiv w:val="1"/>
      <w:marLeft w:val="0"/>
      <w:marRight w:val="0"/>
      <w:marTop w:val="0"/>
      <w:marBottom w:val="0"/>
      <w:divBdr>
        <w:top w:val="none" w:sz="0" w:space="0" w:color="auto"/>
        <w:left w:val="none" w:sz="0" w:space="0" w:color="auto"/>
        <w:bottom w:val="none" w:sz="0" w:space="0" w:color="auto"/>
        <w:right w:val="none" w:sz="0" w:space="0" w:color="auto"/>
      </w:divBdr>
    </w:div>
    <w:div w:id="1398360488">
      <w:bodyDiv w:val="1"/>
      <w:marLeft w:val="0"/>
      <w:marRight w:val="0"/>
      <w:marTop w:val="0"/>
      <w:marBottom w:val="0"/>
      <w:divBdr>
        <w:top w:val="none" w:sz="0" w:space="0" w:color="auto"/>
        <w:left w:val="none" w:sz="0" w:space="0" w:color="auto"/>
        <w:bottom w:val="none" w:sz="0" w:space="0" w:color="auto"/>
        <w:right w:val="none" w:sz="0" w:space="0" w:color="auto"/>
      </w:divBdr>
    </w:div>
    <w:div w:id="1441952058">
      <w:bodyDiv w:val="1"/>
      <w:marLeft w:val="0"/>
      <w:marRight w:val="0"/>
      <w:marTop w:val="0"/>
      <w:marBottom w:val="0"/>
      <w:divBdr>
        <w:top w:val="none" w:sz="0" w:space="0" w:color="auto"/>
        <w:left w:val="none" w:sz="0" w:space="0" w:color="auto"/>
        <w:bottom w:val="none" w:sz="0" w:space="0" w:color="auto"/>
        <w:right w:val="none" w:sz="0" w:space="0" w:color="auto"/>
      </w:divBdr>
    </w:div>
    <w:div w:id="1536767658">
      <w:bodyDiv w:val="1"/>
      <w:marLeft w:val="0"/>
      <w:marRight w:val="0"/>
      <w:marTop w:val="0"/>
      <w:marBottom w:val="0"/>
      <w:divBdr>
        <w:top w:val="none" w:sz="0" w:space="0" w:color="auto"/>
        <w:left w:val="none" w:sz="0" w:space="0" w:color="auto"/>
        <w:bottom w:val="none" w:sz="0" w:space="0" w:color="auto"/>
        <w:right w:val="none" w:sz="0" w:space="0" w:color="auto"/>
      </w:divBdr>
    </w:div>
    <w:div w:id="1542014415">
      <w:bodyDiv w:val="1"/>
      <w:marLeft w:val="0"/>
      <w:marRight w:val="0"/>
      <w:marTop w:val="0"/>
      <w:marBottom w:val="0"/>
      <w:divBdr>
        <w:top w:val="none" w:sz="0" w:space="0" w:color="auto"/>
        <w:left w:val="none" w:sz="0" w:space="0" w:color="auto"/>
        <w:bottom w:val="none" w:sz="0" w:space="0" w:color="auto"/>
        <w:right w:val="none" w:sz="0" w:space="0" w:color="auto"/>
      </w:divBdr>
    </w:div>
    <w:div w:id="1834375327">
      <w:bodyDiv w:val="1"/>
      <w:marLeft w:val="0"/>
      <w:marRight w:val="0"/>
      <w:marTop w:val="0"/>
      <w:marBottom w:val="0"/>
      <w:divBdr>
        <w:top w:val="none" w:sz="0" w:space="0" w:color="auto"/>
        <w:left w:val="none" w:sz="0" w:space="0" w:color="auto"/>
        <w:bottom w:val="none" w:sz="0" w:space="0" w:color="auto"/>
        <w:right w:val="none" w:sz="0" w:space="0" w:color="auto"/>
      </w:divBdr>
    </w:div>
    <w:div w:id="1896970893">
      <w:bodyDiv w:val="1"/>
      <w:marLeft w:val="0"/>
      <w:marRight w:val="0"/>
      <w:marTop w:val="0"/>
      <w:marBottom w:val="0"/>
      <w:divBdr>
        <w:top w:val="none" w:sz="0" w:space="0" w:color="auto"/>
        <w:left w:val="none" w:sz="0" w:space="0" w:color="auto"/>
        <w:bottom w:val="none" w:sz="0" w:space="0" w:color="auto"/>
        <w:right w:val="none" w:sz="0" w:space="0" w:color="auto"/>
      </w:divBdr>
    </w:div>
    <w:div w:id="1989550625">
      <w:bodyDiv w:val="1"/>
      <w:marLeft w:val="0"/>
      <w:marRight w:val="0"/>
      <w:marTop w:val="0"/>
      <w:marBottom w:val="0"/>
      <w:divBdr>
        <w:top w:val="none" w:sz="0" w:space="0" w:color="auto"/>
        <w:left w:val="none" w:sz="0" w:space="0" w:color="auto"/>
        <w:bottom w:val="none" w:sz="0" w:space="0" w:color="auto"/>
        <w:right w:val="none" w:sz="0" w:space="0" w:color="auto"/>
      </w:divBdr>
      <w:divsChild>
        <w:div w:id="824274621">
          <w:marLeft w:val="0"/>
          <w:marRight w:val="0"/>
          <w:marTop w:val="0"/>
          <w:marBottom w:val="0"/>
          <w:divBdr>
            <w:top w:val="none" w:sz="0" w:space="0" w:color="auto"/>
            <w:left w:val="none" w:sz="0" w:space="0" w:color="auto"/>
            <w:bottom w:val="none" w:sz="0" w:space="0" w:color="auto"/>
            <w:right w:val="none" w:sz="0" w:space="0" w:color="auto"/>
          </w:divBdr>
          <w:divsChild>
            <w:div w:id="1168256281">
              <w:marLeft w:val="0"/>
              <w:marRight w:val="0"/>
              <w:marTop w:val="0"/>
              <w:marBottom w:val="0"/>
              <w:divBdr>
                <w:top w:val="none" w:sz="0" w:space="0" w:color="auto"/>
                <w:left w:val="none" w:sz="0" w:space="0" w:color="auto"/>
                <w:bottom w:val="none" w:sz="0" w:space="0" w:color="auto"/>
                <w:right w:val="none" w:sz="0" w:space="0" w:color="auto"/>
              </w:divBdr>
              <w:divsChild>
                <w:div w:id="561644342">
                  <w:marLeft w:val="0"/>
                  <w:marRight w:val="0"/>
                  <w:marTop w:val="0"/>
                  <w:marBottom w:val="0"/>
                  <w:divBdr>
                    <w:top w:val="none" w:sz="0" w:space="0" w:color="auto"/>
                    <w:left w:val="none" w:sz="0" w:space="0" w:color="auto"/>
                    <w:bottom w:val="none" w:sz="0" w:space="0" w:color="auto"/>
                    <w:right w:val="none" w:sz="0" w:space="0" w:color="auto"/>
                  </w:divBdr>
                  <w:divsChild>
                    <w:div w:id="1008943343">
                      <w:marLeft w:val="0"/>
                      <w:marRight w:val="0"/>
                      <w:marTop w:val="0"/>
                      <w:marBottom w:val="0"/>
                      <w:divBdr>
                        <w:top w:val="none" w:sz="0" w:space="0" w:color="auto"/>
                        <w:left w:val="none" w:sz="0" w:space="0" w:color="auto"/>
                        <w:bottom w:val="none" w:sz="0" w:space="0" w:color="auto"/>
                        <w:right w:val="none" w:sz="0" w:space="0" w:color="auto"/>
                      </w:divBdr>
                      <w:divsChild>
                        <w:div w:id="1878810816">
                          <w:marLeft w:val="0"/>
                          <w:marRight w:val="0"/>
                          <w:marTop w:val="0"/>
                          <w:marBottom w:val="0"/>
                          <w:divBdr>
                            <w:top w:val="none" w:sz="0" w:space="0" w:color="auto"/>
                            <w:left w:val="none" w:sz="0" w:space="0" w:color="auto"/>
                            <w:bottom w:val="none" w:sz="0" w:space="0" w:color="auto"/>
                            <w:right w:val="none" w:sz="0" w:space="0" w:color="auto"/>
                          </w:divBdr>
                          <w:divsChild>
                            <w:div w:id="1918633420">
                              <w:marLeft w:val="0"/>
                              <w:marRight w:val="0"/>
                              <w:marTop w:val="0"/>
                              <w:marBottom w:val="0"/>
                              <w:divBdr>
                                <w:top w:val="none" w:sz="0" w:space="0" w:color="auto"/>
                                <w:left w:val="none" w:sz="0" w:space="0" w:color="auto"/>
                                <w:bottom w:val="none" w:sz="0" w:space="0" w:color="auto"/>
                                <w:right w:val="none" w:sz="0" w:space="0" w:color="auto"/>
                              </w:divBdr>
                              <w:divsChild>
                                <w:div w:id="986784263">
                                  <w:marLeft w:val="0"/>
                                  <w:marRight w:val="0"/>
                                  <w:marTop w:val="0"/>
                                  <w:marBottom w:val="0"/>
                                  <w:divBdr>
                                    <w:top w:val="none" w:sz="0" w:space="0" w:color="auto"/>
                                    <w:left w:val="none" w:sz="0" w:space="0" w:color="auto"/>
                                    <w:bottom w:val="none" w:sz="0" w:space="0" w:color="auto"/>
                                    <w:right w:val="none" w:sz="0" w:space="0" w:color="auto"/>
                                  </w:divBdr>
                                  <w:divsChild>
                                    <w:div w:id="81961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9042931">
      <w:bodyDiv w:val="1"/>
      <w:marLeft w:val="0"/>
      <w:marRight w:val="0"/>
      <w:marTop w:val="0"/>
      <w:marBottom w:val="0"/>
      <w:divBdr>
        <w:top w:val="none" w:sz="0" w:space="0" w:color="auto"/>
        <w:left w:val="none" w:sz="0" w:space="0" w:color="auto"/>
        <w:bottom w:val="none" w:sz="0" w:space="0" w:color="auto"/>
        <w:right w:val="none" w:sz="0" w:space="0" w:color="auto"/>
      </w:divBdr>
    </w:div>
    <w:div w:id="2093113474">
      <w:bodyDiv w:val="1"/>
      <w:marLeft w:val="0"/>
      <w:marRight w:val="0"/>
      <w:marTop w:val="0"/>
      <w:marBottom w:val="0"/>
      <w:divBdr>
        <w:top w:val="none" w:sz="0" w:space="0" w:color="auto"/>
        <w:left w:val="none" w:sz="0" w:space="0" w:color="auto"/>
        <w:bottom w:val="none" w:sz="0" w:space="0" w:color="auto"/>
        <w:right w:val="none" w:sz="0" w:space="0" w:color="auto"/>
      </w:divBdr>
    </w:div>
    <w:div w:id="21212169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7</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user</cp:lastModifiedBy>
  <cp:revision>5</cp:revision>
  <cp:lastPrinted>2025-06-17T00:37:00Z</cp:lastPrinted>
  <dcterms:created xsi:type="dcterms:W3CDTF">2025-06-16T12:05:00Z</dcterms:created>
  <dcterms:modified xsi:type="dcterms:W3CDTF">2025-06-17T02:41:00Z</dcterms:modified>
  <cp:category/>
</cp:coreProperties>
</file>